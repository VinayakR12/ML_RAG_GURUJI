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0D44" w14:textId="77777777" w:rsidR="005F39D3" w:rsidRDefault="00000000">
      <w:pPr>
        <w:pStyle w:val="Title"/>
      </w:pPr>
      <w:r>
        <w:t>Machine Learning Overview</w:t>
      </w:r>
    </w:p>
    <w:p w14:paraId="13799218" w14:textId="77777777" w:rsidR="005F39D3" w:rsidRDefault="00000000">
      <w:pPr>
        <w:pStyle w:val="Heading1"/>
      </w:pPr>
      <w:r>
        <w:t>1. Introduction to Machine Learning</w:t>
      </w:r>
    </w:p>
    <w:p w14:paraId="39E65286" w14:textId="77777777" w:rsidR="005F39D3" w:rsidRDefault="00000000">
      <w:r>
        <w:t>Machine Learning (ML) is a subfield of Artificial Intelligence (AI) that focuses on developing algorithms that allow computers to learn patterns and make decisions from data without being explicitly programmed. Instead of following hard-coded rules, ML systems improve performance as they are exposed to more data.</w:t>
      </w:r>
    </w:p>
    <w:p w14:paraId="53F8B42C" w14:textId="77777777" w:rsidR="005F39D3" w:rsidRDefault="00000000">
      <w:pPr>
        <w:pStyle w:val="Heading1"/>
      </w:pPr>
      <w:r>
        <w:t>2. Types of Machine Learning</w:t>
      </w:r>
    </w:p>
    <w:p w14:paraId="0724DF7E" w14:textId="77777777" w:rsidR="005F39D3" w:rsidRDefault="00000000">
      <w:pPr>
        <w:pStyle w:val="Heading2"/>
      </w:pPr>
      <w:r>
        <w:t>2.1 Supervised Learning</w:t>
      </w:r>
    </w:p>
    <w:p w14:paraId="2C9EA0A5" w14:textId="77777777" w:rsidR="005F39D3" w:rsidRDefault="00000000">
      <w:r>
        <w:t>Supervised learning uses labeled datasets to train models. Common tasks include regression and classification.</w:t>
      </w:r>
    </w:p>
    <w:p w14:paraId="5C859270" w14:textId="77777777" w:rsidR="005F39D3" w:rsidRDefault="00000000">
      <w:pPr>
        <w:pStyle w:val="Heading2"/>
      </w:pPr>
      <w:r>
        <w:t>2.2 Unsupervised Learning</w:t>
      </w:r>
    </w:p>
    <w:p w14:paraId="0B4FAAE2" w14:textId="77777777" w:rsidR="005F39D3" w:rsidRDefault="00000000">
      <w:r>
        <w:t>Unsupervised learning works on unlabeled datasets to discover hidden patterns. Clustering and dimensionality reduction are common tasks.</w:t>
      </w:r>
    </w:p>
    <w:p w14:paraId="0A5B4B90" w14:textId="77777777" w:rsidR="005F39D3" w:rsidRDefault="00000000">
      <w:pPr>
        <w:pStyle w:val="Heading2"/>
      </w:pPr>
      <w:r>
        <w:t>2.3 Reinforcement Learning</w:t>
      </w:r>
    </w:p>
    <w:p w14:paraId="6B6E9446" w14:textId="77777777" w:rsidR="005F39D3" w:rsidRDefault="00000000">
      <w:r>
        <w:t>Reinforcement learning trains an agent to interact with an environment and learn a policy to maximize cumulative rewards.</w:t>
      </w:r>
    </w:p>
    <w:p w14:paraId="0C3B2DC8" w14:textId="77777777" w:rsidR="005F39D3" w:rsidRDefault="00000000">
      <w:pPr>
        <w:pStyle w:val="Heading2"/>
      </w:pPr>
      <w:r>
        <w:t>2.4 Semi-Supervised Learning</w:t>
      </w:r>
    </w:p>
    <w:p w14:paraId="5557F7F2" w14:textId="77777777" w:rsidR="005F39D3" w:rsidRDefault="00000000">
      <w:r>
        <w:t>Semi-supervised learning combines small labeled datasets with large amounts of unlabeled data to improve learning efficiency.</w:t>
      </w:r>
    </w:p>
    <w:p w14:paraId="2ACFD1C9" w14:textId="77777777" w:rsidR="005F39D3" w:rsidRDefault="00000000">
      <w:pPr>
        <w:pStyle w:val="Heading1"/>
      </w:pPr>
      <w:r>
        <w:t>3. Core Algorithms</w:t>
      </w:r>
    </w:p>
    <w:p w14:paraId="01AFE1D1" w14:textId="77777777" w:rsidR="005F39D3" w:rsidRDefault="00000000">
      <w:r>
        <w:t>• Regression Models: Linear Regression, Logistic Regression</w:t>
      </w:r>
      <w:r>
        <w:br/>
        <w:t>• Tree-Based Models: Decision Trees, Random Forests, Gradient Boosting</w:t>
      </w:r>
      <w:r>
        <w:br/>
        <w:t>• Clustering Models: K-Means, Hierarchical, DBSCAN</w:t>
      </w:r>
      <w:r>
        <w:br/>
        <w:t>• Deep Learning: Neural Networks, CNNs, RNNs, Transformers</w:t>
      </w:r>
    </w:p>
    <w:p w14:paraId="5376C194" w14:textId="77777777" w:rsidR="005F39D3" w:rsidRDefault="00000000">
      <w:pPr>
        <w:pStyle w:val="Heading1"/>
      </w:pPr>
      <w:r>
        <w:t>4. Model Development Workflow</w:t>
      </w:r>
    </w:p>
    <w:p w14:paraId="0DED1C85" w14:textId="77777777" w:rsidR="005F39D3" w:rsidRDefault="00000000">
      <w:r>
        <w:t>1. Problem definition</w:t>
      </w:r>
      <w:r>
        <w:br/>
        <w:t>2. Data collection &amp; preprocessing</w:t>
      </w:r>
      <w:r>
        <w:br/>
        <w:t>3. Feature engineering</w:t>
      </w:r>
      <w:r>
        <w:br/>
        <w:t>4. Model training</w:t>
      </w:r>
      <w:r>
        <w:br/>
      </w:r>
      <w:r>
        <w:lastRenderedPageBreak/>
        <w:t>5. Model evaluation</w:t>
      </w:r>
      <w:r>
        <w:br/>
        <w:t>6. Deployment</w:t>
      </w:r>
    </w:p>
    <w:p w14:paraId="5C6BC4F3" w14:textId="77777777" w:rsidR="005F39D3" w:rsidRDefault="00000000">
      <w:pPr>
        <w:pStyle w:val="Heading1"/>
      </w:pPr>
      <w:r>
        <w:t>5. Evaluation Metrics</w:t>
      </w:r>
    </w:p>
    <w:p w14:paraId="2D6F85AE" w14:textId="77777777" w:rsidR="005F39D3" w:rsidRDefault="00000000">
      <w:r>
        <w:t>Classification Metrics: Accuracy, Precision, Recall, F1-score, ROC-AUC</w:t>
      </w:r>
      <w:r>
        <w:br/>
        <w:t>Regression Metrics: Mean Absolute Error (MAE), Mean Squared Error (MSE), Root Mean Squared Error (RMSE), R²</w:t>
      </w:r>
    </w:p>
    <w:p w14:paraId="2A68312A" w14:textId="77777777" w:rsidR="005F39D3" w:rsidRDefault="00000000">
      <w:pPr>
        <w:pStyle w:val="Heading1"/>
      </w:pPr>
      <w:r>
        <w:t>6. Challenges in Machine Learning</w:t>
      </w:r>
    </w:p>
    <w:p w14:paraId="7A32E0A3" w14:textId="77777777" w:rsidR="005F39D3" w:rsidRDefault="00000000">
      <w:r>
        <w:t>• Overfitting vs Underfitting</w:t>
      </w:r>
      <w:r>
        <w:br/>
        <w:t>• Bias-Variance Tradeoff</w:t>
      </w:r>
      <w:r>
        <w:br/>
        <w:t>• Imbalanced Datasets</w:t>
      </w:r>
      <w:r>
        <w:br/>
        <w:t>• Model Interpretability (Explainability of black-box models)</w:t>
      </w:r>
    </w:p>
    <w:p w14:paraId="0CE0B8E4" w14:textId="77777777" w:rsidR="005F39D3" w:rsidRDefault="00000000">
      <w:pPr>
        <w:pStyle w:val="Heading1"/>
      </w:pPr>
      <w:r>
        <w:t>7. Applications of ML</w:t>
      </w:r>
    </w:p>
    <w:p w14:paraId="2421B70E" w14:textId="77777777" w:rsidR="005F39D3" w:rsidRDefault="00000000">
      <w:r>
        <w:t>• Natural Language Processing (chatbots, translation, sentiment analysis)</w:t>
      </w:r>
      <w:r>
        <w:br/>
        <w:t>• Computer Vision (autonomous vehicles, medical imaging)</w:t>
      </w:r>
      <w:r>
        <w:br/>
        <w:t>• Healthcare (disease diagnosis, drug discovery)</w:t>
      </w:r>
      <w:r>
        <w:br/>
        <w:t>• Finance (fraud detection, trading algorithms)</w:t>
      </w:r>
      <w:r>
        <w:br/>
        <w:t>• Agriculture (crop disease detection, precision farming)</w:t>
      </w:r>
    </w:p>
    <w:p w14:paraId="3C785EB7" w14:textId="77777777" w:rsidR="005F39D3" w:rsidRDefault="00000000">
      <w:pPr>
        <w:pStyle w:val="Heading1"/>
      </w:pPr>
      <w:r>
        <w:t>8. Future Directions</w:t>
      </w:r>
    </w:p>
    <w:p w14:paraId="70D66905" w14:textId="77777777" w:rsidR="005F39D3" w:rsidRDefault="00000000">
      <w:r>
        <w:t>• Explainable AI (XAI)</w:t>
      </w:r>
      <w:r>
        <w:br/>
        <w:t>• Federated Learning</w:t>
      </w:r>
      <w:r>
        <w:br/>
        <w:t>• Edge AI (running ML on devices)</w:t>
      </w:r>
      <w:r>
        <w:br/>
        <w:t>• Ethical AI and Fairness</w:t>
      </w:r>
      <w:r>
        <w:br/>
        <w:t>• Foundation Models (Large Language Models like GPT, BERT, etc.)</w:t>
      </w:r>
    </w:p>
    <w:p w14:paraId="12514B29" w14:textId="77777777" w:rsidR="007808FD" w:rsidRDefault="007808FD"/>
    <w:p w14:paraId="5CDD6D9C" w14:textId="77777777" w:rsidR="007808FD" w:rsidRPr="007808FD" w:rsidRDefault="007808FD" w:rsidP="007808FD">
      <w:r w:rsidRPr="007808FD">
        <w:t>Machine Learning Lifecycle is a structured process that defines how machine learning (ML) models are developed, deployed and maintained. It consists of a series of steps that ensure the model is accurate, reliable and scalable.</w:t>
      </w:r>
    </w:p>
    <w:p w14:paraId="35C2EF9C" w14:textId="4D6A952C" w:rsidR="007808FD" w:rsidRPr="007808FD" w:rsidRDefault="007808FD" w:rsidP="007808FD">
      <w:r w:rsidRPr="007808FD">
        <w:t>Machine Learning Lifecycle</w:t>
      </w:r>
    </w:p>
    <w:p w14:paraId="126F09C5" w14:textId="77777777" w:rsidR="007808FD" w:rsidRPr="007808FD" w:rsidRDefault="007808FD" w:rsidP="007808FD">
      <w:r w:rsidRPr="007808FD">
        <w:t>By following this lifecycle, we can:</w:t>
      </w:r>
    </w:p>
    <w:p w14:paraId="48D672BA" w14:textId="77777777" w:rsidR="007808FD" w:rsidRPr="007808FD" w:rsidRDefault="007808FD" w:rsidP="007808FD">
      <w:pPr>
        <w:numPr>
          <w:ilvl w:val="0"/>
          <w:numId w:val="10"/>
        </w:numPr>
      </w:pPr>
      <w:r w:rsidRPr="007808FD">
        <w:t>Clearly define the objective, scope and success criteria to ensure the ML project has a clear direction.</w:t>
      </w:r>
    </w:p>
    <w:p w14:paraId="65FC3132" w14:textId="77777777" w:rsidR="007808FD" w:rsidRPr="007808FD" w:rsidRDefault="007808FD" w:rsidP="007808FD">
      <w:pPr>
        <w:numPr>
          <w:ilvl w:val="0"/>
          <w:numId w:val="11"/>
        </w:numPr>
      </w:pPr>
      <w:r w:rsidRPr="007808FD">
        <w:lastRenderedPageBreak/>
        <w:t>Gather relevant, diverse and sufficient datasets from reliable sources to support model training.</w:t>
      </w:r>
    </w:p>
    <w:p w14:paraId="16F82D06" w14:textId="77777777" w:rsidR="007808FD" w:rsidRPr="007808FD" w:rsidRDefault="007808FD" w:rsidP="007808FD">
      <w:pPr>
        <w:numPr>
          <w:ilvl w:val="0"/>
          <w:numId w:val="12"/>
        </w:numPr>
      </w:pPr>
      <w:r w:rsidRPr="007808FD">
        <w:t>Handle missing values, outliers and inconsistencies while standardizing data formats for consistency.</w:t>
      </w:r>
    </w:p>
    <w:p w14:paraId="49E3FB32" w14:textId="77777777" w:rsidR="007808FD" w:rsidRPr="007808FD" w:rsidRDefault="007808FD" w:rsidP="007808FD">
      <w:pPr>
        <w:numPr>
          <w:ilvl w:val="0"/>
          <w:numId w:val="13"/>
        </w:numPr>
      </w:pPr>
      <w:r w:rsidRPr="007808FD">
        <w:t>Use statistical and visualization methods to detect trends, patterns and anomalies for deeper insight.</w:t>
      </w:r>
    </w:p>
    <w:p w14:paraId="4A2899F6" w14:textId="77777777" w:rsidR="007808FD" w:rsidRPr="007808FD" w:rsidRDefault="007808FD" w:rsidP="007808FD">
      <w:pPr>
        <w:numPr>
          <w:ilvl w:val="0"/>
          <w:numId w:val="14"/>
        </w:numPr>
      </w:pPr>
      <w:r w:rsidRPr="007808FD">
        <w:t>Transform raw features and retain only the most relevant attributes to improve accuracy and efficiency.</w:t>
      </w:r>
    </w:p>
    <w:p w14:paraId="12A74252" w14:textId="77777777" w:rsidR="007808FD" w:rsidRPr="007808FD" w:rsidRDefault="007808FD" w:rsidP="007808FD">
      <w:pPr>
        <w:numPr>
          <w:ilvl w:val="0"/>
          <w:numId w:val="15"/>
        </w:numPr>
      </w:pPr>
      <w:r w:rsidRPr="007808FD">
        <w:t>Fit algorithms on prepared data, compare performance and choose the most suitable model.</w:t>
      </w:r>
    </w:p>
    <w:p w14:paraId="35A7EFFF" w14:textId="77777777" w:rsidR="007808FD" w:rsidRPr="007808FD" w:rsidRDefault="007808FD" w:rsidP="007808FD">
      <w:pPr>
        <w:numPr>
          <w:ilvl w:val="0"/>
          <w:numId w:val="16"/>
        </w:numPr>
      </w:pPr>
      <w:r w:rsidRPr="007808FD">
        <w:t>Test the model on unseen data, measure with metrics and optimize hyperparameters for robustness.</w:t>
      </w:r>
    </w:p>
    <w:p w14:paraId="06AEE9EC" w14:textId="77777777" w:rsidR="007808FD" w:rsidRPr="007808FD" w:rsidRDefault="007808FD" w:rsidP="007808FD">
      <w:pPr>
        <w:numPr>
          <w:ilvl w:val="0"/>
          <w:numId w:val="17"/>
        </w:numPr>
      </w:pPr>
      <w:r w:rsidRPr="007808FD">
        <w:t>Integrate the trained model into production systems through APIs or pipelines for real-world use and continuously track performance, detect data drift and retrain models to ensure long-term reliability.</w:t>
      </w:r>
    </w:p>
    <w:p w14:paraId="7F50C5DE" w14:textId="77777777" w:rsidR="007808FD" w:rsidRPr="007808FD" w:rsidRDefault="007808FD" w:rsidP="007808FD">
      <w:r w:rsidRPr="007808FD">
        <w:t>Below are the key steps of the ML lifecycle:</w:t>
      </w:r>
    </w:p>
    <w:p w14:paraId="58C3CC42" w14:textId="77777777" w:rsidR="007808FD" w:rsidRPr="007808FD" w:rsidRDefault="007808FD" w:rsidP="007808FD">
      <w:pPr>
        <w:rPr>
          <w:b/>
          <w:bCs/>
        </w:rPr>
      </w:pPr>
      <w:r w:rsidRPr="007808FD">
        <w:rPr>
          <w:b/>
          <w:bCs/>
        </w:rPr>
        <w:t>Step 1: Problem Definition</w:t>
      </w:r>
    </w:p>
    <w:p w14:paraId="6A7FEE7E" w14:textId="77777777" w:rsidR="007808FD" w:rsidRPr="007808FD" w:rsidRDefault="007808FD" w:rsidP="007808FD">
      <w:r w:rsidRPr="007808FD">
        <w:t>The first step is identifying and clearly defining the business problem. A well-framed problem provides the foundation for the entire lifecycle. Important things like project objectives, desired outcomes and the scope of the task are carefully designed during this stage.</w:t>
      </w:r>
    </w:p>
    <w:p w14:paraId="48ED54E7" w14:textId="77777777" w:rsidR="007808FD" w:rsidRPr="007808FD" w:rsidRDefault="007808FD" w:rsidP="007808FD">
      <w:pPr>
        <w:numPr>
          <w:ilvl w:val="0"/>
          <w:numId w:val="18"/>
        </w:numPr>
      </w:pPr>
      <w:r w:rsidRPr="007808FD">
        <w:t>Collaborate with stakeholders to understand business goals</w:t>
      </w:r>
    </w:p>
    <w:p w14:paraId="53DF08CB" w14:textId="77777777" w:rsidR="007808FD" w:rsidRPr="007808FD" w:rsidRDefault="007808FD" w:rsidP="007808FD">
      <w:pPr>
        <w:numPr>
          <w:ilvl w:val="0"/>
          <w:numId w:val="19"/>
        </w:numPr>
      </w:pPr>
      <w:r w:rsidRPr="007808FD">
        <w:t>Define project objectives, scope and success criteria</w:t>
      </w:r>
    </w:p>
    <w:p w14:paraId="2E613CA6" w14:textId="77777777" w:rsidR="007808FD" w:rsidRPr="007808FD" w:rsidRDefault="007808FD" w:rsidP="007808FD">
      <w:pPr>
        <w:numPr>
          <w:ilvl w:val="0"/>
          <w:numId w:val="20"/>
        </w:numPr>
      </w:pPr>
      <w:r w:rsidRPr="007808FD">
        <w:t>Ensure clarity in desired outcomes</w:t>
      </w:r>
    </w:p>
    <w:p w14:paraId="63606B2B" w14:textId="77777777" w:rsidR="007808FD" w:rsidRPr="007808FD" w:rsidRDefault="007808FD" w:rsidP="007808FD">
      <w:pPr>
        <w:rPr>
          <w:b/>
          <w:bCs/>
        </w:rPr>
      </w:pPr>
      <w:r w:rsidRPr="007808FD">
        <w:rPr>
          <w:b/>
          <w:bCs/>
        </w:rPr>
        <w:t>Step 2: Data Collection</w:t>
      </w:r>
    </w:p>
    <w:p w14:paraId="04FC39AD" w14:textId="77777777" w:rsidR="007808FD" w:rsidRPr="007808FD" w:rsidRDefault="007808FD" w:rsidP="007808FD">
      <w:hyperlink r:id="rId6" w:tgtFrame="_blank" w:history="1">
        <w:r w:rsidRPr="007808FD">
          <w:rPr>
            <w:rStyle w:val="Hyperlink"/>
          </w:rPr>
          <w:t>Data Collection</w:t>
        </w:r>
      </w:hyperlink>
      <w:r w:rsidRPr="007808FD">
        <w:t> phase involves systematic collection of datasets that can be used as raw data to train model. The quality and variety of data directly affect the model’s performance.</w:t>
      </w:r>
    </w:p>
    <w:p w14:paraId="5B3D4849" w14:textId="77777777" w:rsidR="007808FD" w:rsidRPr="007808FD" w:rsidRDefault="007808FD" w:rsidP="007808FD">
      <w:r w:rsidRPr="007808FD">
        <w:t>Here are some basic features of Data Collection:</w:t>
      </w:r>
    </w:p>
    <w:p w14:paraId="590AF953" w14:textId="77777777" w:rsidR="007808FD" w:rsidRPr="007808FD" w:rsidRDefault="007808FD" w:rsidP="007808FD">
      <w:pPr>
        <w:numPr>
          <w:ilvl w:val="0"/>
          <w:numId w:val="21"/>
        </w:numPr>
      </w:pPr>
      <w:r w:rsidRPr="007808FD">
        <w:rPr>
          <w:b/>
          <w:bCs/>
        </w:rPr>
        <w:t>Relevance:</w:t>
      </w:r>
      <w:r w:rsidRPr="007808FD">
        <w:t> Collect data should be relevant to the defined problem and include necessary features.</w:t>
      </w:r>
    </w:p>
    <w:p w14:paraId="150BD912" w14:textId="77777777" w:rsidR="007808FD" w:rsidRPr="007808FD" w:rsidRDefault="007808FD" w:rsidP="007808FD">
      <w:pPr>
        <w:numPr>
          <w:ilvl w:val="0"/>
          <w:numId w:val="22"/>
        </w:numPr>
      </w:pPr>
      <w:r w:rsidRPr="007808FD">
        <w:rPr>
          <w:b/>
          <w:bCs/>
        </w:rPr>
        <w:t>Quality:</w:t>
      </w:r>
      <w:r w:rsidRPr="007808FD">
        <w:t> Ensure data quality by considering factors like accuracy and ethical use.</w:t>
      </w:r>
    </w:p>
    <w:p w14:paraId="02933AF2" w14:textId="77777777" w:rsidR="007808FD" w:rsidRPr="007808FD" w:rsidRDefault="007808FD" w:rsidP="007808FD">
      <w:pPr>
        <w:numPr>
          <w:ilvl w:val="0"/>
          <w:numId w:val="23"/>
        </w:numPr>
      </w:pPr>
      <w:r w:rsidRPr="007808FD">
        <w:rPr>
          <w:b/>
          <w:bCs/>
        </w:rPr>
        <w:lastRenderedPageBreak/>
        <w:t>Quantity:</w:t>
      </w:r>
      <w:r w:rsidRPr="007808FD">
        <w:t> Gather sufficient data volume to train a robust model.</w:t>
      </w:r>
    </w:p>
    <w:p w14:paraId="6548FA41" w14:textId="77777777" w:rsidR="007808FD" w:rsidRPr="007808FD" w:rsidRDefault="007808FD" w:rsidP="007808FD">
      <w:pPr>
        <w:numPr>
          <w:ilvl w:val="0"/>
          <w:numId w:val="24"/>
        </w:numPr>
      </w:pPr>
      <w:r w:rsidRPr="007808FD">
        <w:rPr>
          <w:b/>
          <w:bCs/>
        </w:rPr>
        <w:t>Diversity: </w:t>
      </w:r>
      <w:r w:rsidRPr="007808FD">
        <w:t>Include diverse datasets to capture a broad range of scenarios and patterns.</w:t>
      </w:r>
    </w:p>
    <w:p w14:paraId="3BB56D20" w14:textId="77777777" w:rsidR="007808FD" w:rsidRPr="007808FD" w:rsidRDefault="007808FD" w:rsidP="007808FD">
      <w:pPr>
        <w:rPr>
          <w:b/>
          <w:bCs/>
        </w:rPr>
      </w:pPr>
      <w:r w:rsidRPr="007808FD">
        <w:rPr>
          <w:b/>
          <w:bCs/>
        </w:rPr>
        <w:t>Step 3: Data Cleaning and Preprocessing</w:t>
      </w:r>
    </w:p>
    <w:p w14:paraId="3A28497B" w14:textId="77777777" w:rsidR="007808FD" w:rsidRPr="007808FD" w:rsidRDefault="007808FD" w:rsidP="007808FD">
      <w:r w:rsidRPr="007808FD">
        <w:t>Raw data is often messy and unstructured and if we use this data directly to train then it can lead to poor accuracy. We need to do </w:t>
      </w:r>
      <w:hyperlink r:id="rId7" w:tgtFrame="_blank" w:history="1">
        <w:r w:rsidRPr="007808FD">
          <w:rPr>
            <w:rStyle w:val="Hyperlink"/>
          </w:rPr>
          <w:t>data cleaning and preprocessing</w:t>
        </w:r>
      </w:hyperlink>
      <w:r w:rsidRPr="007808FD">
        <w:t> which often involves:</w:t>
      </w:r>
    </w:p>
    <w:p w14:paraId="3697B9E4" w14:textId="77777777" w:rsidR="007808FD" w:rsidRPr="007808FD" w:rsidRDefault="007808FD" w:rsidP="007808FD">
      <w:pPr>
        <w:numPr>
          <w:ilvl w:val="0"/>
          <w:numId w:val="25"/>
        </w:numPr>
      </w:pPr>
      <w:r w:rsidRPr="007808FD">
        <w:rPr>
          <w:b/>
          <w:bCs/>
        </w:rPr>
        <w:t>Data Cleaning: </w:t>
      </w:r>
      <w:r w:rsidRPr="007808FD">
        <w:t>Address issues such as missing values, outliers and inconsistencies in the data.</w:t>
      </w:r>
    </w:p>
    <w:p w14:paraId="75C3413B" w14:textId="77777777" w:rsidR="007808FD" w:rsidRPr="007808FD" w:rsidRDefault="007808FD" w:rsidP="007808FD">
      <w:pPr>
        <w:numPr>
          <w:ilvl w:val="0"/>
          <w:numId w:val="26"/>
        </w:numPr>
      </w:pPr>
      <w:r w:rsidRPr="007808FD">
        <w:rPr>
          <w:b/>
          <w:bCs/>
        </w:rPr>
        <w:t>Data Preprocessing:</w:t>
      </w:r>
      <w:r w:rsidRPr="007808FD">
        <w:t> Standardize formats, scale values and encode categorical variables for consistency.</w:t>
      </w:r>
    </w:p>
    <w:p w14:paraId="5EAA79BB" w14:textId="77777777" w:rsidR="007808FD" w:rsidRPr="007808FD" w:rsidRDefault="007808FD" w:rsidP="007808FD">
      <w:pPr>
        <w:numPr>
          <w:ilvl w:val="0"/>
          <w:numId w:val="27"/>
        </w:numPr>
      </w:pPr>
      <w:r w:rsidRPr="007808FD">
        <w:rPr>
          <w:b/>
          <w:bCs/>
        </w:rPr>
        <w:t>Data Quality: </w:t>
      </w:r>
      <w:r w:rsidRPr="007808FD">
        <w:t>Ensure that the data is well-organized and prepared for meaningful analysis.</w:t>
      </w:r>
    </w:p>
    <w:p w14:paraId="4D0CDA2B" w14:textId="77777777" w:rsidR="007808FD" w:rsidRPr="007808FD" w:rsidRDefault="007808FD" w:rsidP="007808FD">
      <w:pPr>
        <w:rPr>
          <w:b/>
          <w:bCs/>
        </w:rPr>
      </w:pPr>
      <w:r w:rsidRPr="007808FD">
        <w:rPr>
          <w:b/>
          <w:bCs/>
        </w:rPr>
        <w:t>Step 4: Exploratory Data Analysis (EDA)</w:t>
      </w:r>
    </w:p>
    <w:p w14:paraId="011A784B" w14:textId="77777777" w:rsidR="007808FD" w:rsidRPr="007808FD" w:rsidRDefault="007808FD" w:rsidP="007808FD">
      <w:r w:rsidRPr="007808FD">
        <w:t>To find patterns and characteristics hidden in the data </w:t>
      </w:r>
      <w:hyperlink r:id="rId8" w:tgtFrame="_blank" w:history="1">
        <w:r w:rsidRPr="007808FD">
          <w:rPr>
            <w:rStyle w:val="Hyperlink"/>
          </w:rPr>
          <w:t>Exploratory Data Analysis (EDA)</w:t>
        </w:r>
      </w:hyperlink>
      <w:r w:rsidRPr="007808FD">
        <w:t> is used to uncover insights and understand the dataset's structure. During EDA patterns, trends and insights are provided which may not be visible by naked eyes. This valuable insight can be used to make informed decision.</w:t>
      </w:r>
    </w:p>
    <w:p w14:paraId="6F859276" w14:textId="77777777" w:rsidR="007808FD" w:rsidRPr="007808FD" w:rsidRDefault="007808FD" w:rsidP="007808FD">
      <w:r w:rsidRPr="007808FD">
        <w:t>Here are the basic features of Exploratory Data Analysis:</w:t>
      </w:r>
    </w:p>
    <w:p w14:paraId="7250A211" w14:textId="77777777" w:rsidR="007808FD" w:rsidRPr="007808FD" w:rsidRDefault="007808FD" w:rsidP="007808FD">
      <w:pPr>
        <w:numPr>
          <w:ilvl w:val="0"/>
          <w:numId w:val="28"/>
        </w:numPr>
      </w:pPr>
      <w:r w:rsidRPr="007808FD">
        <w:rPr>
          <w:b/>
          <w:bCs/>
        </w:rPr>
        <w:t>Exploration:</w:t>
      </w:r>
      <w:r w:rsidRPr="007808FD">
        <w:t> Use statistical and visual tools to explore patterns in data.</w:t>
      </w:r>
    </w:p>
    <w:p w14:paraId="1A664C75" w14:textId="77777777" w:rsidR="007808FD" w:rsidRPr="007808FD" w:rsidRDefault="007808FD" w:rsidP="007808FD">
      <w:pPr>
        <w:numPr>
          <w:ilvl w:val="0"/>
          <w:numId w:val="29"/>
        </w:numPr>
      </w:pPr>
      <w:r w:rsidRPr="007808FD">
        <w:rPr>
          <w:b/>
          <w:bCs/>
        </w:rPr>
        <w:t>Patterns and Trends: </w:t>
      </w:r>
      <w:r w:rsidRPr="007808FD">
        <w:t>Identify underlying patterns, trends and potential challenges within the dataset.</w:t>
      </w:r>
    </w:p>
    <w:p w14:paraId="618FD5BB" w14:textId="77777777" w:rsidR="007808FD" w:rsidRPr="007808FD" w:rsidRDefault="007808FD" w:rsidP="007808FD">
      <w:pPr>
        <w:numPr>
          <w:ilvl w:val="0"/>
          <w:numId w:val="30"/>
        </w:numPr>
      </w:pPr>
      <w:r w:rsidRPr="007808FD">
        <w:rPr>
          <w:b/>
          <w:bCs/>
        </w:rPr>
        <w:t>Insights:</w:t>
      </w:r>
      <w:r w:rsidRPr="007808FD">
        <w:t> Gain valuable insights for informed decisions making in later stages.</w:t>
      </w:r>
    </w:p>
    <w:p w14:paraId="66074DBC" w14:textId="77777777" w:rsidR="007808FD" w:rsidRPr="007808FD" w:rsidRDefault="007808FD" w:rsidP="007808FD">
      <w:pPr>
        <w:numPr>
          <w:ilvl w:val="0"/>
          <w:numId w:val="31"/>
        </w:numPr>
      </w:pPr>
      <w:r w:rsidRPr="007808FD">
        <w:rPr>
          <w:b/>
          <w:bCs/>
        </w:rPr>
        <w:t>Decision Making:</w:t>
      </w:r>
      <w:r w:rsidRPr="007808FD">
        <w:t> Use EDA for feature engineering and model selection.</w:t>
      </w:r>
    </w:p>
    <w:p w14:paraId="413E073A" w14:textId="77777777" w:rsidR="007808FD" w:rsidRPr="007808FD" w:rsidRDefault="007808FD" w:rsidP="007808FD">
      <w:pPr>
        <w:rPr>
          <w:b/>
          <w:bCs/>
        </w:rPr>
      </w:pPr>
      <w:r w:rsidRPr="007808FD">
        <w:rPr>
          <w:b/>
          <w:bCs/>
        </w:rPr>
        <w:t>Step 5: Feature Engineering and Selection</w:t>
      </w:r>
    </w:p>
    <w:p w14:paraId="03A8256C" w14:textId="77777777" w:rsidR="007808FD" w:rsidRPr="007808FD" w:rsidRDefault="007808FD" w:rsidP="007808FD">
      <w:hyperlink r:id="rId9" w:tgtFrame="_blank" w:history="1">
        <w:r w:rsidRPr="007808FD">
          <w:rPr>
            <w:rStyle w:val="Hyperlink"/>
          </w:rPr>
          <w:t>Feature engineering and selection</w:t>
        </w:r>
      </w:hyperlink>
      <w:r w:rsidRPr="007808FD">
        <w:t> is a transformative process that involve selecting only relevant features to enhance model efficiency and prediction while reducing complexity.</w:t>
      </w:r>
    </w:p>
    <w:p w14:paraId="64B0628B" w14:textId="77777777" w:rsidR="007808FD" w:rsidRPr="007808FD" w:rsidRDefault="007808FD" w:rsidP="007808FD">
      <w:r w:rsidRPr="007808FD">
        <w:t>Here are the basic features of Feature Engineering and Selection:</w:t>
      </w:r>
    </w:p>
    <w:p w14:paraId="5DC1652E" w14:textId="77777777" w:rsidR="007808FD" w:rsidRPr="007808FD" w:rsidRDefault="007808FD" w:rsidP="007808FD">
      <w:pPr>
        <w:numPr>
          <w:ilvl w:val="0"/>
          <w:numId w:val="32"/>
        </w:numPr>
      </w:pPr>
      <w:r w:rsidRPr="007808FD">
        <w:rPr>
          <w:b/>
          <w:bCs/>
        </w:rPr>
        <w:t>Feature Engineering: </w:t>
      </w:r>
      <w:r w:rsidRPr="007808FD">
        <w:t>Create new features or transform existing ones to capture better patterns and relationships.</w:t>
      </w:r>
    </w:p>
    <w:p w14:paraId="5F538B1F" w14:textId="77777777" w:rsidR="007808FD" w:rsidRPr="007808FD" w:rsidRDefault="007808FD" w:rsidP="007808FD">
      <w:pPr>
        <w:numPr>
          <w:ilvl w:val="0"/>
          <w:numId w:val="33"/>
        </w:numPr>
      </w:pPr>
      <w:r w:rsidRPr="007808FD">
        <w:rPr>
          <w:b/>
          <w:bCs/>
        </w:rPr>
        <w:t>Feature Selection: </w:t>
      </w:r>
      <w:r w:rsidRPr="007808FD">
        <w:t>Identify subset of features that most significantly impact the model's performance.</w:t>
      </w:r>
    </w:p>
    <w:p w14:paraId="230D164E" w14:textId="77777777" w:rsidR="007808FD" w:rsidRPr="007808FD" w:rsidRDefault="007808FD" w:rsidP="007808FD">
      <w:pPr>
        <w:numPr>
          <w:ilvl w:val="0"/>
          <w:numId w:val="34"/>
        </w:numPr>
      </w:pPr>
      <w:r w:rsidRPr="007808FD">
        <w:rPr>
          <w:b/>
          <w:bCs/>
        </w:rPr>
        <w:lastRenderedPageBreak/>
        <w:t>Domain Expertise:</w:t>
      </w:r>
      <w:r w:rsidRPr="007808FD">
        <w:t> Use domain knowledge to engineer features that contribute meaningfully for prediction</w:t>
      </w:r>
      <w:hyperlink r:id="rId10" w:tgtFrame="_blank" w:history="1">
        <w:r w:rsidRPr="007808FD">
          <w:rPr>
            <w:rStyle w:val="Hyperlink"/>
          </w:rPr>
          <w:t>.</w:t>
        </w:r>
      </w:hyperlink>
    </w:p>
    <w:p w14:paraId="481D7358" w14:textId="77777777" w:rsidR="007808FD" w:rsidRPr="007808FD" w:rsidRDefault="007808FD" w:rsidP="007808FD">
      <w:pPr>
        <w:numPr>
          <w:ilvl w:val="0"/>
          <w:numId w:val="35"/>
        </w:numPr>
      </w:pPr>
      <w:r w:rsidRPr="007808FD">
        <w:rPr>
          <w:b/>
          <w:bCs/>
        </w:rPr>
        <w:t>Optimization: </w:t>
      </w:r>
      <w:r w:rsidRPr="007808FD">
        <w:t>Balance set of features for accuracy while minimizing computational complexity.</w:t>
      </w:r>
    </w:p>
    <w:p w14:paraId="2CDEDBF9" w14:textId="77777777" w:rsidR="007808FD" w:rsidRPr="007808FD" w:rsidRDefault="007808FD" w:rsidP="007808FD">
      <w:pPr>
        <w:rPr>
          <w:b/>
          <w:bCs/>
        </w:rPr>
      </w:pPr>
      <w:r w:rsidRPr="007808FD">
        <w:rPr>
          <w:b/>
          <w:bCs/>
        </w:rPr>
        <w:t>Step 6: Model Selection</w:t>
      </w:r>
    </w:p>
    <w:p w14:paraId="7CA9B399" w14:textId="77777777" w:rsidR="007808FD" w:rsidRPr="007808FD" w:rsidRDefault="007808FD" w:rsidP="007808FD">
      <w:r w:rsidRPr="007808FD">
        <w:t>For a good machine learning model, model selection is a very important part as we need to find model that aligns with our defined problem, nature of the data, complexity of problem and the desired outcomes.</w:t>
      </w:r>
    </w:p>
    <w:p w14:paraId="155BF41D" w14:textId="77777777" w:rsidR="007808FD" w:rsidRPr="007808FD" w:rsidRDefault="007808FD" w:rsidP="007808FD">
      <w:r w:rsidRPr="007808FD">
        <w:t>Here are the basic features of Model Selection:</w:t>
      </w:r>
    </w:p>
    <w:p w14:paraId="03B0B602" w14:textId="77777777" w:rsidR="007808FD" w:rsidRPr="007808FD" w:rsidRDefault="007808FD" w:rsidP="007808FD">
      <w:pPr>
        <w:numPr>
          <w:ilvl w:val="0"/>
          <w:numId w:val="36"/>
        </w:numPr>
      </w:pPr>
      <w:r w:rsidRPr="007808FD">
        <w:rPr>
          <w:b/>
          <w:bCs/>
        </w:rPr>
        <w:t>Complexity: </w:t>
      </w:r>
      <w:r w:rsidRPr="007808FD">
        <w:t>Consider the complexity of the problem and the nature of the data when choosing a model.</w:t>
      </w:r>
    </w:p>
    <w:p w14:paraId="2D432A6B" w14:textId="77777777" w:rsidR="007808FD" w:rsidRPr="007808FD" w:rsidRDefault="007808FD" w:rsidP="007808FD">
      <w:pPr>
        <w:numPr>
          <w:ilvl w:val="0"/>
          <w:numId w:val="37"/>
        </w:numPr>
      </w:pPr>
      <w:r w:rsidRPr="007808FD">
        <w:rPr>
          <w:b/>
          <w:bCs/>
        </w:rPr>
        <w:t>Decision Factors:</w:t>
      </w:r>
      <w:r w:rsidRPr="007808FD">
        <w:t> Evaluate factors like performance, interpretability and scalability when selecting a model.</w:t>
      </w:r>
    </w:p>
    <w:p w14:paraId="04BF0D7C" w14:textId="77777777" w:rsidR="007808FD" w:rsidRPr="007808FD" w:rsidRDefault="007808FD" w:rsidP="007808FD">
      <w:pPr>
        <w:numPr>
          <w:ilvl w:val="0"/>
          <w:numId w:val="38"/>
        </w:numPr>
      </w:pPr>
      <w:r w:rsidRPr="007808FD">
        <w:rPr>
          <w:b/>
          <w:bCs/>
        </w:rPr>
        <w:t>Experimentation:</w:t>
      </w:r>
      <w:r w:rsidRPr="007808FD">
        <w:t> Experiment with different models to find the best fit for the problem.</w:t>
      </w:r>
    </w:p>
    <w:p w14:paraId="307513E2" w14:textId="77777777" w:rsidR="007808FD" w:rsidRPr="007808FD" w:rsidRDefault="007808FD" w:rsidP="007808FD">
      <w:pPr>
        <w:rPr>
          <w:b/>
          <w:bCs/>
        </w:rPr>
      </w:pPr>
      <w:r w:rsidRPr="007808FD">
        <w:rPr>
          <w:b/>
          <w:bCs/>
        </w:rPr>
        <w:t>Step 7: Model Training</w:t>
      </w:r>
    </w:p>
    <w:p w14:paraId="168883AB" w14:textId="77777777" w:rsidR="007808FD" w:rsidRPr="007808FD" w:rsidRDefault="007808FD" w:rsidP="007808FD">
      <w:r w:rsidRPr="007808FD">
        <w:t>With the selected model the machine learning lifecycle moves to model training process. This process involves exposing model to historical data allowing it to learn patterns, relationships and dependencies within the dataset.</w:t>
      </w:r>
    </w:p>
    <w:p w14:paraId="0E30044D" w14:textId="77777777" w:rsidR="007808FD" w:rsidRPr="007808FD" w:rsidRDefault="007808FD" w:rsidP="007808FD">
      <w:r w:rsidRPr="007808FD">
        <w:t>Here are the basic features of Model Training:</w:t>
      </w:r>
    </w:p>
    <w:p w14:paraId="6321B4E5" w14:textId="77777777" w:rsidR="007808FD" w:rsidRPr="007808FD" w:rsidRDefault="007808FD" w:rsidP="007808FD">
      <w:pPr>
        <w:numPr>
          <w:ilvl w:val="0"/>
          <w:numId w:val="39"/>
        </w:numPr>
      </w:pPr>
      <w:r w:rsidRPr="007808FD">
        <w:rPr>
          <w:b/>
          <w:bCs/>
        </w:rPr>
        <w:t>Iterative Process: </w:t>
      </w:r>
      <w:r w:rsidRPr="007808FD">
        <w:t>Train the model iteratively, adjusting parameters to minimize errors and enhance accuracy.</w:t>
      </w:r>
    </w:p>
    <w:p w14:paraId="1F259481" w14:textId="77777777" w:rsidR="007808FD" w:rsidRPr="007808FD" w:rsidRDefault="007808FD" w:rsidP="007808FD">
      <w:pPr>
        <w:numPr>
          <w:ilvl w:val="0"/>
          <w:numId w:val="40"/>
        </w:numPr>
      </w:pPr>
      <w:r w:rsidRPr="007808FD">
        <w:rPr>
          <w:b/>
          <w:bCs/>
        </w:rPr>
        <w:t>Optimization:</w:t>
      </w:r>
      <w:r w:rsidRPr="007808FD">
        <w:t> Fine-tune model to optimize its predictive capabilities.</w:t>
      </w:r>
    </w:p>
    <w:p w14:paraId="7FBECE22" w14:textId="77777777" w:rsidR="007808FD" w:rsidRPr="007808FD" w:rsidRDefault="007808FD" w:rsidP="007808FD">
      <w:pPr>
        <w:numPr>
          <w:ilvl w:val="0"/>
          <w:numId w:val="41"/>
        </w:numPr>
      </w:pPr>
      <w:r w:rsidRPr="007808FD">
        <w:rPr>
          <w:b/>
          <w:bCs/>
        </w:rPr>
        <w:t>Validation:</w:t>
      </w:r>
      <w:r w:rsidRPr="007808FD">
        <w:t> Rigorously train model to ensure accuracy to new unseen data.</w:t>
      </w:r>
    </w:p>
    <w:p w14:paraId="55F6F42C" w14:textId="77777777" w:rsidR="007808FD" w:rsidRPr="007808FD" w:rsidRDefault="007808FD" w:rsidP="007808FD">
      <w:pPr>
        <w:rPr>
          <w:b/>
          <w:bCs/>
        </w:rPr>
      </w:pPr>
      <w:r w:rsidRPr="007808FD">
        <w:rPr>
          <w:b/>
          <w:bCs/>
        </w:rPr>
        <w:t>Step 8: Model Evaluation and Tuning</w:t>
      </w:r>
    </w:p>
    <w:p w14:paraId="7E0225B4" w14:textId="77777777" w:rsidR="007808FD" w:rsidRPr="007808FD" w:rsidRDefault="007808FD" w:rsidP="007808FD">
      <w:hyperlink r:id="rId11" w:tgtFrame="_blank" w:history="1">
        <w:r w:rsidRPr="007808FD">
          <w:rPr>
            <w:rStyle w:val="Hyperlink"/>
          </w:rPr>
          <w:t>Model evaluation</w:t>
        </w:r>
      </w:hyperlink>
      <w:r w:rsidRPr="007808FD">
        <w:t xml:space="preserve"> involves rigorous testing against validation or test datasets to test accuracy of model on new unseen data. It provides insights into model's strengths and weaknesses. If the model fails to </w:t>
      </w:r>
      <w:proofErr w:type="spellStart"/>
      <w:r w:rsidRPr="007808FD">
        <w:t>acheive</w:t>
      </w:r>
      <w:proofErr w:type="spellEnd"/>
      <w:r w:rsidRPr="007808FD">
        <w:t xml:space="preserve"> desired performance levels we may need to tune model again and adjust its hyperparameters to enhance predictive accuracy.</w:t>
      </w:r>
    </w:p>
    <w:p w14:paraId="336D75E9" w14:textId="77777777" w:rsidR="007808FD" w:rsidRPr="007808FD" w:rsidRDefault="007808FD" w:rsidP="007808FD">
      <w:r w:rsidRPr="007808FD">
        <w:t>Here are the basic features of Model Evaluation and Tuning:</w:t>
      </w:r>
    </w:p>
    <w:p w14:paraId="09512784" w14:textId="77777777" w:rsidR="007808FD" w:rsidRPr="007808FD" w:rsidRDefault="007808FD" w:rsidP="007808FD">
      <w:pPr>
        <w:numPr>
          <w:ilvl w:val="0"/>
          <w:numId w:val="42"/>
        </w:numPr>
      </w:pPr>
      <w:r w:rsidRPr="007808FD">
        <w:rPr>
          <w:b/>
          <w:bCs/>
        </w:rPr>
        <w:t>Evaluation Metrics:</w:t>
      </w:r>
      <w:r w:rsidRPr="007808FD">
        <w:t> Use metrics like accuracy, precision, recall and F1 score to evaluate model performance.</w:t>
      </w:r>
    </w:p>
    <w:p w14:paraId="0965AB74" w14:textId="77777777" w:rsidR="007808FD" w:rsidRPr="007808FD" w:rsidRDefault="007808FD" w:rsidP="007808FD">
      <w:pPr>
        <w:numPr>
          <w:ilvl w:val="0"/>
          <w:numId w:val="43"/>
        </w:numPr>
      </w:pPr>
      <w:r w:rsidRPr="007808FD">
        <w:rPr>
          <w:b/>
          <w:bCs/>
        </w:rPr>
        <w:lastRenderedPageBreak/>
        <w:t>Strengths and Weaknesses: </w:t>
      </w:r>
      <w:r w:rsidRPr="007808FD">
        <w:t>Identify the strengths and weaknesses of the model through rigorous testing.</w:t>
      </w:r>
    </w:p>
    <w:p w14:paraId="1C6F32F8" w14:textId="77777777" w:rsidR="007808FD" w:rsidRPr="007808FD" w:rsidRDefault="007808FD" w:rsidP="007808FD">
      <w:pPr>
        <w:numPr>
          <w:ilvl w:val="0"/>
          <w:numId w:val="44"/>
        </w:numPr>
      </w:pPr>
      <w:r w:rsidRPr="007808FD">
        <w:rPr>
          <w:b/>
          <w:bCs/>
        </w:rPr>
        <w:t>Iterative Improvement: </w:t>
      </w:r>
      <w:r w:rsidRPr="007808FD">
        <w:t>Initiate model tuning to adjust hyperparameters and enhance predictive accuracy.</w:t>
      </w:r>
    </w:p>
    <w:p w14:paraId="710325EA" w14:textId="77777777" w:rsidR="007808FD" w:rsidRPr="007808FD" w:rsidRDefault="007808FD" w:rsidP="007808FD">
      <w:pPr>
        <w:numPr>
          <w:ilvl w:val="0"/>
          <w:numId w:val="45"/>
        </w:numPr>
      </w:pPr>
      <w:r w:rsidRPr="007808FD">
        <w:rPr>
          <w:b/>
          <w:bCs/>
        </w:rPr>
        <w:t>Model Robustness:</w:t>
      </w:r>
      <w:r w:rsidRPr="007808FD">
        <w:t> Iterative tuning to achieve desired levels of model robustness and reliability.</w:t>
      </w:r>
    </w:p>
    <w:p w14:paraId="20D26956" w14:textId="77777777" w:rsidR="007808FD" w:rsidRPr="007808FD" w:rsidRDefault="007808FD" w:rsidP="007808FD">
      <w:pPr>
        <w:rPr>
          <w:b/>
          <w:bCs/>
        </w:rPr>
      </w:pPr>
      <w:r w:rsidRPr="007808FD">
        <w:rPr>
          <w:b/>
          <w:bCs/>
        </w:rPr>
        <w:t>Step 9: Model Deployment</w:t>
      </w:r>
    </w:p>
    <w:p w14:paraId="431FCE4D" w14:textId="77777777" w:rsidR="007808FD" w:rsidRPr="007808FD" w:rsidRDefault="007808FD" w:rsidP="007808FD">
      <w:r w:rsidRPr="007808FD">
        <w:t>Now model is ready for deployment for real-world application. It involves integrating the predictive model with existing systems allowing business to use this for informed decision-making.</w:t>
      </w:r>
    </w:p>
    <w:p w14:paraId="363A3372" w14:textId="77777777" w:rsidR="007808FD" w:rsidRPr="007808FD" w:rsidRDefault="007808FD" w:rsidP="007808FD">
      <w:r w:rsidRPr="007808FD">
        <w:t>Here are the basic features of Model Deployment:</w:t>
      </w:r>
    </w:p>
    <w:p w14:paraId="71D45D39" w14:textId="77777777" w:rsidR="007808FD" w:rsidRPr="007808FD" w:rsidRDefault="007808FD" w:rsidP="007808FD">
      <w:pPr>
        <w:numPr>
          <w:ilvl w:val="0"/>
          <w:numId w:val="46"/>
        </w:numPr>
      </w:pPr>
      <w:r w:rsidRPr="007808FD">
        <w:t>Integrate with existing systems</w:t>
      </w:r>
    </w:p>
    <w:p w14:paraId="7B09587A" w14:textId="77777777" w:rsidR="007808FD" w:rsidRPr="007808FD" w:rsidRDefault="007808FD" w:rsidP="007808FD">
      <w:pPr>
        <w:numPr>
          <w:ilvl w:val="0"/>
          <w:numId w:val="47"/>
        </w:numPr>
      </w:pPr>
      <w:r w:rsidRPr="007808FD">
        <w:t>Enable decision-making using predictions</w:t>
      </w:r>
    </w:p>
    <w:p w14:paraId="30943B6E" w14:textId="77777777" w:rsidR="007808FD" w:rsidRPr="007808FD" w:rsidRDefault="007808FD" w:rsidP="007808FD">
      <w:pPr>
        <w:numPr>
          <w:ilvl w:val="0"/>
          <w:numId w:val="48"/>
        </w:numPr>
      </w:pPr>
      <w:r w:rsidRPr="007808FD">
        <w:t>Ensure deployment scalability and security</w:t>
      </w:r>
    </w:p>
    <w:p w14:paraId="41B8AF39" w14:textId="77777777" w:rsidR="007808FD" w:rsidRPr="007808FD" w:rsidRDefault="007808FD" w:rsidP="007808FD">
      <w:pPr>
        <w:numPr>
          <w:ilvl w:val="0"/>
          <w:numId w:val="49"/>
        </w:numPr>
      </w:pPr>
      <w:r w:rsidRPr="007808FD">
        <w:t>Provide APIs or pipelines for production use</w:t>
      </w:r>
    </w:p>
    <w:p w14:paraId="6526E363" w14:textId="77777777" w:rsidR="007808FD" w:rsidRPr="007808FD" w:rsidRDefault="007808FD" w:rsidP="007808FD">
      <w:pPr>
        <w:rPr>
          <w:b/>
          <w:bCs/>
        </w:rPr>
      </w:pPr>
      <w:r w:rsidRPr="007808FD">
        <w:rPr>
          <w:b/>
          <w:bCs/>
        </w:rPr>
        <w:t>Step 10: Model Monitoring and Maintenance</w:t>
      </w:r>
    </w:p>
    <w:p w14:paraId="1FEE4A52" w14:textId="77777777" w:rsidR="007808FD" w:rsidRPr="007808FD" w:rsidRDefault="007808FD" w:rsidP="007808FD">
      <w:r w:rsidRPr="007808FD">
        <w:t>After Deployment models must be monitored to ensure they perform well over time. Regular tracking helps detect data drift, accuracy drops or changing patterns and retraining may be needed to keep the model reliable in real-world use.</w:t>
      </w:r>
    </w:p>
    <w:p w14:paraId="13A60136" w14:textId="77777777" w:rsidR="007808FD" w:rsidRPr="007808FD" w:rsidRDefault="007808FD" w:rsidP="007808FD">
      <w:r w:rsidRPr="007808FD">
        <w:t>Here are the basic features of Model Monitoring and Maintenance:</w:t>
      </w:r>
    </w:p>
    <w:p w14:paraId="62892ACA" w14:textId="77777777" w:rsidR="007808FD" w:rsidRPr="007808FD" w:rsidRDefault="007808FD" w:rsidP="007808FD">
      <w:pPr>
        <w:numPr>
          <w:ilvl w:val="0"/>
          <w:numId w:val="50"/>
        </w:numPr>
      </w:pPr>
      <w:r w:rsidRPr="007808FD">
        <w:t>Track model performance over time</w:t>
      </w:r>
    </w:p>
    <w:p w14:paraId="433B6DBC" w14:textId="77777777" w:rsidR="007808FD" w:rsidRPr="007808FD" w:rsidRDefault="007808FD" w:rsidP="007808FD">
      <w:pPr>
        <w:numPr>
          <w:ilvl w:val="0"/>
          <w:numId w:val="51"/>
        </w:numPr>
      </w:pPr>
      <w:r w:rsidRPr="007808FD">
        <w:t>Detect data drift or concept drift</w:t>
      </w:r>
    </w:p>
    <w:p w14:paraId="59EDA3C8" w14:textId="77777777" w:rsidR="007808FD" w:rsidRPr="007808FD" w:rsidRDefault="007808FD" w:rsidP="007808FD">
      <w:pPr>
        <w:numPr>
          <w:ilvl w:val="0"/>
          <w:numId w:val="52"/>
        </w:numPr>
      </w:pPr>
      <w:r w:rsidRPr="007808FD">
        <w:t>Update and retrain the model when accuracy drops</w:t>
      </w:r>
    </w:p>
    <w:p w14:paraId="0CB10B5F" w14:textId="77777777" w:rsidR="007808FD" w:rsidRPr="007808FD" w:rsidRDefault="007808FD" w:rsidP="007808FD">
      <w:pPr>
        <w:numPr>
          <w:ilvl w:val="0"/>
          <w:numId w:val="53"/>
        </w:numPr>
      </w:pPr>
      <w:r w:rsidRPr="007808FD">
        <w:t>Maintain logs and alerts for real-time issues</w:t>
      </w:r>
    </w:p>
    <w:p w14:paraId="7F0DFB92" w14:textId="77777777" w:rsidR="007808FD" w:rsidRPr="007808FD" w:rsidRDefault="007808FD" w:rsidP="007808FD">
      <w:r w:rsidRPr="007808FD">
        <w:t xml:space="preserve">Each step is essential for building a successful machine learning model that can provide valuable insights and predictions. By following the Machine learning lifecycle </w:t>
      </w:r>
      <w:proofErr w:type="gramStart"/>
      <w:r w:rsidRPr="007808FD">
        <w:t>organizations</w:t>
      </w:r>
      <w:proofErr w:type="gramEnd"/>
      <w:r w:rsidRPr="007808FD">
        <w:t xml:space="preserve"> we can solve complex problems.</w:t>
      </w:r>
    </w:p>
    <w:p w14:paraId="7B17E1C6" w14:textId="77777777" w:rsidR="007808FD" w:rsidRPr="007808FD" w:rsidRDefault="007808FD" w:rsidP="007808FD">
      <w:pPr>
        <w:rPr>
          <w:b/>
          <w:bCs/>
        </w:rPr>
      </w:pPr>
      <w:r w:rsidRPr="007808FD">
        <w:rPr>
          <w:b/>
          <w:bCs/>
        </w:rPr>
        <w:t>Machine Learning Algorithms</w:t>
      </w:r>
    </w:p>
    <w:p w14:paraId="5E3D677B" w14:textId="77777777" w:rsidR="007808FD" w:rsidRPr="007808FD" w:rsidRDefault="007808FD" w:rsidP="007808FD">
      <w:r w:rsidRPr="007808FD">
        <w:t>Last Updated : 23 Jul, 2025</w:t>
      </w:r>
    </w:p>
    <w:p w14:paraId="74B7D1F1" w14:textId="77777777" w:rsidR="007808FD" w:rsidRPr="007808FD" w:rsidRDefault="007808FD" w:rsidP="007808FD">
      <w:pPr>
        <w:numPr>
          <w:ilvl w:val="0"/>
          <w:numId w:val="54"/>
        </w:numPr>
      </w:pPr>
    </w:p>
    <w:p w14:paraId="4AFDF8D8" w14:textId="77777777" w:rsidR="007808FD" w:rsidRPr="007808FD" w:rsidRDefault="007808FD" w:rsidP="007808FD">
      <w:pPr>
        <w:numPr>
          <w:ilvl w:val="0"/>
          <w:numId w:val="54"/>
        </w:numPr>
      </w:pPr>
    </w:p>
    <w:p w14:paraId="0C405EB3" w14:textId="77777777" w:rsidR="007808FD" w:rsidRPr="007808FD" w:rsidRDefault="007808FD" w:rsidP="007808FD">
      <w:pPr>
        <w:numPr>
          <w:ilvl w:val="0"/>
          <w:numId w:val="54"/>
        </w:numPr>
      </w:pPr>
    </w:p>
    <w:p w14:paraId="1C7D9F8B" w14:textId="77777777" w:rsidR="007808FD" w:rsidRPr="007808FD" w:rsidRDefault="007808FD" w:rsidP="007808FD">
      <w:r w:rsidRPr="007808FD">
        <w:t>Machine learning algorithms are essentially sets of instructions that allow computers to learn from data, make predictions, and improve their performance over time without being explicitly programmed. Machine learning algorithms are broadly categorized into three types:</w:t>
      </w:r>
    </w:p>
    <w:p w14:paraId="1A5E58E9" w14:textId="77777777" w:rsidR="007808FD" w:rsidRPr="007808FD" w:rsidRDefault="007808FD" w:rsidP="007808FD">
      <w:pPr>
        <w:numPr>
          <w:ilvl w:val="0"/>
          <w:numId w:val="55"/>
        </w:numPr>
      </w:pPr>
      <w:r w:rsidRPr="007808FD">
        <w:rPr>
          <w:b/>
          <w:bCs/>
        </w:rPr>
        <w:t>Supervised Learning</w:t>
      </w:r>
      <w:r w:rsidRPr="007808FD">
        <w:t>: Algorithms learn from labeled data, where the input-output relationship is known.</w:t>
      </w:r>
    </w:p>
    <w:p w14:paraId="3085AC13" w14:textId="77777777" w:rsidR="007808FD" w:rsidRPr="007808FD" w:rsidRDefault="007808FD" w:rsidP="007808FD">
      <w:pPr>
        <w:numPr>
          <w:ilvl w:val="0"/>
          <w:numId w:val="56"/>
        </w:numPr>
      </w:pPr>
      <w:r w:rsidRPr="007808FD">
        <w:rPr>
          <w:b/>
          <w:bCs/>
        </w:rPr>
        <w:t>Unsupervised Learning</w:t>
      </w:r>
      <w:r w:rsidRPr="007808FD">
        <w:t>: Algorithms work with unlabeled data to identify patterns or groupings.</w:t>
      </w:r>
    </w:p>
    <w:p w14:paraId="13272F0B" w14:textId="77777777" w:rsidR="007808FD" w:rsidRPr="007808FD" w:rsidRDefault="007808FD" w:rsidP="007808FD">
      <w:pPr>
        <w:numPr>
          <w:ilvl w:val="0"/>
          <w:numId w:val="57"/>
        </w:numPr>
      </w:pPr>
      <w:r w:rsidRPr="007808FD">
        <w:rPr>
          <w:b/>
          <w:bCs/>
        </w:rPr>
        <w:t>Reinforcement Learning:</w:t>
      </w:r>
      <w:r w:rsidRPr="007808FD">
        <w:t> Algorithms learn by interacting with an environment and receiving feedback in the form of rewards or penalties.</w:t>
      </w:r>
    </w:p>
    <w:p w14:paraId="6144802D" w14:textId="22895F44" w:rsidR="007808FD" w:rsidRPr="007808FD" w:rsidRDefault="007808FD" w:rsidP="007808FD">
      <w:r w:rsidRPr="007808FD">
        <mc:AlternateContent>
          <mc:Choice Requires="wps">
            <w:drawing>
              <wp:inline distT="0" distB="0" distL="0" distR="0" wp14:anchorId="2D99A9E8" wp14:editId="1B1F804A">
                <wp:extent cx="304800" cy="304800"/>
                <wp:effectExtent l="0" t="0" r="0" b="0"/>
                <wp:docPr id="901873711" name="Rectangle 4" descr="Machine-Learning-Algorithms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C34C0" id="Rectangle 4" o:spid="_x0000_s1026" alt="Machine-Learning-Algorithms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F62D9E" w14:textId="77777777" w:rsidR="007808FD" w:rsidRPr="007808FD" w:rsidRDefault="007808FD" w:rsidP="007808FD">
      <w:pPr>
        <w:rPr>
          <w:b/>
          <w:bCs/>
        </w:rPr>
      </w:pPr>
      <w:r w:rsidRPr="007808FD">
        <w:rPr>
          <w:b/>
          <w:bCs/>
        </w:rPr>
        <w:t>Supervised Learning Algorithms</w:t>
      </w:r>
    </w:p>
    <w:p w14:paraId="4E40D61F" w14:textId="77777777" w:rsidR="007808FD" w:rsidRPr="007808FD" w:rsidRDefault="007808FD" w:rsidP="007808FD">
      <w:hyperlink r:id="rId12" w:tgtFrame="_blank" w:history="1">
        <w:r w:rsidRPr="007808FD">
          <w:rPr>
            <w:rStyle w:val="Hyperlink"/>
          </w:rPr>
          <w:t>Supervised learning</w:t>
        </w:r>
      </w:hyperlink>
      <w:r w:rsidRPr="007808FD">
        <w:t> algos are trained on datasets where each example is paired with a target or response variable, </w:t>
      </w:r>
      <w:r w:rsidRPr="007808FD">
        <w:rPr>
          <w:b/>
          <w:bCs/>
        </w:rPr>
        <w:t>known as the label.</w:t>
      </w:r>
      <w:r w:rsidRPr="007808FD">
        <w:t> The goal is to learn a mapping function from input data to the corresponding output labels, enabling the model to make accurate predictions on unseen data. Supervised learning problems are generally categorized into </w:t>
      </w:r>
      <w:r w:rsidRPr="007808FD">
        <w:rPr>
          <w:b/>
          <w:bCs/>
        </w:rPr>
        <w:t>two main types: </w:t>
      </w:r>
      <w:hyperlink r:id="rId13" w:tgtFrame="_blank" w:history="1">
        <w:r w:rsidRPr="007808FD">
          <w:rPr>
            <w:rStyle w:val="Hyperlink"/>
            <w:b/>
            <w:bCs/>
          </w:rPr>
          <w:t>Classification</w:t>
        </w:r>
      </w:hyperlink>
      <w:r w:rsidRPr="007808FD">
        <w:t> and </w:t>
      </w:r>
      <w:hyperlink r:id="rId14" w:tgtFrame="_blank" w:history="1">
        <w:r w:rsidRPr="007808FD">
          <w:rPr>
            <w:rStyle w:val="Hyperlink"/>
            <w:b/>
            <w:bCs/>
          </w:rPr>
          <w:t>Regression</w:t>
        </w:r>
      </w:hyperlink>
      <w:r w:rsidRPr="007808FD">
        <w:rPr>
          <w:b/>
          <w:bCs/>
        </w:rPr>
        <w:t>. M</w:t>
      </w:r>
      <w:r w:rsidRPr="007808FD">
        <w:t>ost widely used supervised learning algorithms are:</w:t>
      </w:r>
    </w:p>
    <w:p w14:paraId="2863474B" w14:textId="77777777" w:rsidR="007808FD" w:rsidRPr="007808FD" w:rsidRDefault="007808FD" w:rsidP="007808FD">
      <w:pPr>
        <w:rPr>
          <w:b/>
          <w:bCs/>
        </w:rPr>
      </w:pPr>
      <w:r w:rsidRPr="007808FD">
        <w:rPr>
          <w:b/>
          <w:bCs/>
        </w:rPr>
        <w:t>1. Linear Regression</w:t>
      </w:r>
    </w:p>
    <w:p w14:paraId="03B2CE88" w14:textId="77777777" w:rsidR="007808FD" w:rsidRPr="007808FD" w:rsidRDefault="007808FD" w:rsidP="007808FD">
      <w:hyperlink r:id="rId15" w:tgtFrame="_blank" w:history="1">
        <w:r w:rsidRPr="007808FD">
          <w:rPr>
            <w:rStyle w:val="Hyperlink"/>
          </w:rPr>
          <w:t>Linear regression</w:t>
        </w:r>
      </w:hyperlink>
      <w:r w:rsidRPr="007808FD">
        <w:t> is used to predict a continuous value by finding</w:t>
      </w:r>
      <w:r w:rsidRPr="007808FD">
        <w:rPr>
          <w:b/>
          <w:bCs/>
        </w:rPr>
        <w:t> the best-fit straight line between input (independent variable) and output (dependent variable)</w:t>
      </w:r>
    </w:p>
    <w:p w14:paraId="7DA9F96A" w14:textId="77777777" w:rsidR="007808FD" w:rsidRPr="007808FD" w:rsidRDefault="007808FD" w:rsidP="007808FD">
      <w:pPr>
        <w:numPr>
          <w:ilvl w:val="0"/>
          <w:numId w:val="58"/>
        </w:numPr>
      </w:pPr>
      <w:r w:rsidRPr="007808FD">
        <w:t>Minimizes the difference between actual values and predicted values using a method called "</w:t>
      </w:r>
      <w:hyperlink r:id="rId16" w:tgtFrame="_blank" w:history="1">
        <w:r w:rsidRPr="007808FD">
          <w:rPr>
            <w:rStyle w:val="Hyperlink"/>
          </w:rPr>
          <w:t>least squares</w:t>
        </w:r>
      </w:hyperlink>
      <w:r w:rsidRPr="007808FD">
        <w:t xml:space="preserve">" to </w:t>
      </w:r>
      <w:proofErr w:type="spellStart"/>
      <w:r w:rsidRPr="007808FD">
        <w:t>to</w:t>
      </w:r>
      <w:proofErr w:type="spellEnd"/>
      <w:r w:rsidRPr="007808FD">
        <w:t xml:space="preserve"> best fit the data.</w:t>
      </w:r>
    </w:p>
    <w:p w14:paraId="7CD258AE" w14:textId="77777777" w:rsidR="007808FD" w:rsidRPr="007808FD" w:rsidRDefault="007808FD" w:rsidP="007808FD">
      <w:pPr>
        <w:numPr>
          <w:ilvl w:val="0"/>
          <w:numId w:val="59"/>
        </w:numPr>
      </w:pPr>
      <w:r w:rsidRPr="007808FD">
        <w:t>Predicting a person’s weight based on their height or predicting house prices based on size.</w:t>
      </w:r>
    </w:p>
    <w:p w14:paraId="2CA1111C" w14:textId="77777777" w:rsidR="007808FD" w:rsidRPr="007808FD" w:rsidRDefault="007808FD" w:rsidP="007808FD">
      <w:pPr>
        <w:rPr>
          <w:b/>
          <w:bCs/>
        </w:rPr>
      </w:pPr>
      <w:r w:rsidRPr="007808FD">
        <w:rPr>
          <w:b/>
          <w:bCs/>
        </w:rPr>
        <w:t>2. Logistic Regression</w:t>
      </w:r>
    </w:p>
    <w:p w14:paraId="3A1A296D" w14:textId="77777777" w:rsidR="007808FD" w:rsidRPr="007808FD" w:rsidRDefault="007808FD" w:rsidP="007808FD">
      <w:hyperlink r:id="rId17" w:tgtFrame="_blank" w:history="1">
        <w:r w:rsidRPr="007808FD">
          <w:rPr>
            <w:rStyle w:val="Hyperlink"/>
          </w:rPr>
          <w:t>Logistic regression</w:t>
        </w:r>
      </w:hyperlink>
      <w:r w:rsidRPr="007808FD">
        <w:t> predicts probabilities and assigns data points to binary classes (e.g., spam or not spam).</w:t>
      </w:r>
    </w:p>
    <w:p w14:paraId="18B414AA" w14:textId="77777777" w:rsidR="007808FD" w:rsidRPr="007808FD" w:rsidRDefault="007808FD" w:rsidP="007808FD">
      <w:pPr>
        <w:numPr>
          <w:ilvl w:val="0"/>
          <w:numId w:val="60"/>
        </w:numPr>
      </w:pPr>
      <w:r w:rsidRPr="007808FD">
        <w:t>It uses a logistic function (S-shaped curve) to model the relationship between input features and class probabilities.</w:t>
      </w:r>
    </w:p>
    <w:p w14:paraId="4F897DF9" w14:textId="77777777" w:rsidR="007808FD" w:rsidRPr="007808FD" w:rsidRDefault="007808FD" w:rsidP="007808FD">
      <w:pPr>
        <w:numPr>
          <w:ilvl w:val="0"/>
          <w:numId w:val="61"/>
        </w:numPr>
      </w:pPr>
      <w:r w:rsidRPr="007808FD">
        <w:lastRenderedPageBreak/>
        <w:t>Used for classification tasks (binary or multi-class).</w:t>
      </w:r>
    </w:p>
    <w:p w14:paraId="68B2867B" w14:textId="77777777" w:rsidR="007808FD" w:rsidRPr="007808FD" w:rsidRDefault="007808FD" w:rsidP="007808FD">
      <w:pPr>
        <w:numPr>
          <w:ilvl w:val="0"/>
          <w:numId w:val="62"/>
        </w:numPr>
      </w:pPr>
      <w:r w:rsidRPr="007808FD">
        <w:t>Outputs probabilities to classify data into categories.</w:t>
      </w:r>
    </w:p>
    <w:p w14:paraId="23DE1266" w14:textId="77777777" w:rsidR="007808FD" w:rsidRPr="007808FD" w:rsidRDefault="007808FD" w:rsidP="007808FD">
      <w:pPr>
        <w:numPr>
          <w:ilvl w:val="0"/>
          <w:numId w:val="63"/>
        </w:numPr>
      </w:pPr>
      <w:r w:rsidRPr="007808FD">
        <w:rPr>
          <w:b/>
          <w:bCs/>
        </w:rPr>
        <w:t>Example : </w:t>
      </w:r>
      <w:r w:rsidRPr="007808FD">
        <w:t>Predicting whether a customer will buy a product online (yes/no) or diagnosing if a person has a disease (sick/not sick).</w:t>
      </w:r>
    </w:p>
    <w:p w14:paraId="1974943F" w14:textId="77777777" w:rsidR="007808FD" w:rsidRPr="007808FD" w:rsidRDefault="007808FD" w:rsidP="007808FD">
      <w:pPr>
        <w:rPr>
          <w:i/>
          <w:iCs/>
        </w:rPr>
      </w:pPr>
      <w:r w:rsidRPr="007808FD">
        <w:rPr>
          <w:b/>
          <w:bCs/>
          <w:i/>
          <w:iCs/>
        </w:rPr>
        <w:t>Note : Despite its name, logistic regression is used for classification tasks, not regression.</w:t>
      </w:r>
    </w:p>
    <w:p w14:paraId="2867E96A" w14:textId="77777777" w:rsidR="007808FD" w:rsidRPr="007808FD" w:rsidRDefault="007808FD" w:rsidP="007808FD">
      <w:pPr>
        <w:rPr>
          <w:b/>
          <w:bCs/>
        </w:rPr>
      </w:pPr>
      <w:r w:rsidRPr="007808FD">
        <w:rPr>
          <w:b/>
          <w:bCs/>
        </w:rPr>
        <w:t>3. Decision Trees</w:t>
      </w:r>
    </w:p>
    <w:p w14:paraId="357247A6" w14:textId="77777777" w:rsidR="007808FD" w:rsidRPr="007808FD" w:rsidRDefault="007808FD" w:rsidP="007808FD">
      <w:r w:rsidRPr="007808FD">
        <w:t>A </w:t>
      </w:r>
      <w:hyperlink r:id="rId18" w:tgtFrame="_blank" w:history="1">
        <w:r w:rsidRPr="007808FD">
          <w:rPr>
            <w:rStyle w:val="Hyperlink"/>
          </w:rPr>
          <w:t>decision tree</w:t>
        </w:r>
      </w:hyperlink>
      <w:r w:rsidRPr="007808FD">
        <w:t> </w:t>
      </w:r>
      <w:r w:rsidRPr="007808FD">
        <w:rPr>
          <w:b/>
          <w:bCs/>
        </w:rPr>
        <w:t>splits data into branches based on feature values, creating a tree-like structure</w:t>
      </w:r>
      <w:r w:rsidRPr="007808FD">
        <w:t>.</w:t>
      </w:r>
    </w:p>
    <w:p w14:paraId="7C33715C" w14:textId="77777777" w:rsidR="007808FD" w:rsidRPr="007808FD" w:rsidRDefault="007808FD" w:rsidP="007808FD">
      <w:pPr>
        <w:numPr>
          <w:ilvl w:val="0"/>
          <w:numId w:val="64"/>
        </w:numPr>
      </w:pPr>
      <w:r w:rsidRPr="007808FD">
        <w:t>Each decision node represents a feature; leaf nodes provide the final prediction.</w:t>
      </w:r>
    </w:p>
    <w:p w14:paraId="5C90D041" w14:textId="77777777" w:rsidR="007808FD" w:rsidRPr="007808FD" w:rsidRDefault="007808FD" w:rsidP="007808FD">
      <w:pPr>
        <w:numPr>
          <w:ilvl w:val="0"/>
          <w:numId w:val="65"/>
        </w:numPr>
      </w:pPr>
      <w:r w:rsidRPr="007808FD">
        <w:t>The process continues until a final prediction is made at the leaf nodes</w:t>
      </w:r>
    </w:p>
    <w:p w14:paraId="3A9234F1" w14:textId="77777777" w:rsidR="007808FD" w:rsidRPr="007808FD" w:rsidRDefault="007808FD" w:rsidP="007808FD">
      <w:pPr>
        <w:numPr>
          <w:ilvl w:val="0"/>
          <w:numId w:val="66"/>
        </w:numPr>
      </w:pPr>
      <w:r w:rsidRPr="007808FD">
        <w:t>Works for both classification and regression tasks.</w:t>
      </w:r>
    </w:p>
    <w:p w14:paraId="1605C789" w14:textId="77777777" w:rsidR="007808FD" w:rsidRPr="007808FD" w:rsidRDefault="007808FD" w:rsidP="007808FD">
      <w:r w:rsidRPr="007808FD">
        <w:t>For more decision tree algorithms, you can explore:</w:t>
      </w:r>
    </w:p>
    <w:p w14:paraId="76C49F45" w14:textId="77777777" w:rsidR="007808FD" w:rsidRPr="007808FD" w:rsidRDefault="007808FD" w:rsidP="007808FD">
      <w:pPr>
        <w:numPr>
          <w:ilvl w:val="0"/>
          <w:numId w:val="67"/>
        </w:numPr>
      </w:pPr>
      <w:hyperlink r:id="rId19" w:tgtFrame="_blank" w:history="1">
        <w:r w:rsidRPr="007808FD">
          <w:rPr>
            <w:rStyle w:val="Hyperlink"/>
          </w:rPr>
          <w:t xml:space="preserve">Iterative </w:t>
        </w:r>
        <w:proofErr w:type="spellStart"/>
        <w:r w:rsidRPr="007808FD">
          <w:rPr>
            <w:rStyle w:val="Hyperlink"/>
          </w:rPr>
          <w:t>Dichotomiser</w:t>
        </w:r>
        <w:proofErr w:type="spellEnd"/>
        <w:r w:rsidRPr="007808FD">
          <w:rPr>
            <w:rStyle w:val="Hyperlink"/>
          </w:rPr>
          <w:t xml:space="preserve"> 3 (ID3) Algorithms</w:t>
        </w:r>
      </w:hyperlink>
    </w:p>
    <w:p w14:paraId="701F055C" w14:textId="77777777" w:rsidR="007808FD" w:rsidRPr="007808FD" w:rsidRDefault="007808FD" w:rsidP="007808FD">
      <w:pPr>
        <w:numPr>
          <w:ilvl w:val="0"/>
          <w:numId w:val="68"/>
        </w:numPr>
      </w:pPr>
      <w:r w:rsidRPr="007808FD">
        <w:t>C5. Algorithms</w:t>
      </w:r>
    </w:p>
    <w:p w14:paraId="711D9ED1" w14:textId="77777777" w:rsidR="007808FD" w:rsidRPr="007808FD" w:rsidRDefault="007808FD" w:rsidP="007808FD">
      <w:pPr>
        <w:numPr>
          <w:ilvl w:val="0"/>
          <w:numId w:val="69"/>
        </w:numPr>
      </w:pPr>
      <w:hyperlink r:id="rId20" w:history="1">
        <w:r w:rsidRPr="007808FD">
          <w:rPr>
            <w:rStyle w:val="Hyperlink"/>
          </w:rPr>
          <w:t>Classification and Regression Trees Algorithms</w:t>
        </w:r>
      </w:hyperlink>
    </w:p>
    <w:p w14:paraId="1862B6A2" w14:textId="77777777" w:rsidR="007808FD" w:rsidRPr="007808FD" w:rsidRDefault="007808FD" w:rsidP="007808FD">
      <w:pPr>
        <w:rPr>
          <w:b/>
          <w:bCs/>
        </w:rPr>
      </w:pPr>
      <w:r w:rsidRPr="007808FD">
        <w:rPr>
          <w:b/>
          <w:bCs/>
        </w:rPr>
        <w:t>4. Support Vector Machines (SVM)</w:t>
      </w:r>
    </w:p>
    <w:p w14:paraId="1E051E53" w14:textId="77777777" w:rsidR="007808FD" w:rsidRPr="007808FD" w:rsidRDefault="007808FD" w:rsidP="007808FD">
      <w:hyperlink r:id="rId21" w:tgtFrame="_blank" w:history="1">
        <w:r w:rsidRPr="007808FD">
          <w:rPr>
            <w:rStyle w:val="Hyperlink"/>
          </w:rPr>
          <w:t>SVMs</w:t>
        </w:r>
      </w:hyperlink>
      <w:r w:rsidRPr="007808FD">
        <w:t> find the best boundary (called a hyperplane) that separates data points into different classes.</w:t>
      </w:r>
    </w:p>
    <w:p w14:paraId="456915D7" w14:textId="77777777" w:rsidR="007808FD" w:rsidRPr="007808FD" w:rsidRDefault="007808FD" w:rsidP="007808FD">
      <w:pPr>
        <w:numPr>
          <w:ilvl w:val="0"/>
          <w:numId w:val="70"/>
        </w:numPr>
      </w:pPr>
      <w:r w:rsidRPr="007808FD">
        <w:t>Uses support vectors (critical data points) to define the hyperplane.</w:t>
      </w:r>
    </w:p>
    <w:p w14:paraId="6B77C214" w14:textId="77777777" w:rsidR="007808FD" w:rsidRPr="007808FD" w:rsidRDefault="007808FD" w:rsidP="007808FD">
      <w:pPr>
        <w:numPr>
          <w:ilvl w:val="0"/>
          <w:numId w:val="71"/>
        </w:numPr>
      </w:pPr>
      <w:r w:rsidRPr="007808FD">
        <w:t>Can handle linear and non-linear problems using </w:t>
      </w:r>
      <w:hyperlink r:id="rId22" w:tgtFrame="_blank" w:history="1">
        <w:r w:rsidRPr="007808FD">
          <w:rPr>
            <w:rStyle w:val="Hyperlink"/>
          </w:rPr>
          <w:t>kernel functions</w:t>
        </w:r>
      </w:hyperlink>
      <w:r w:rsidRPr="007808FD">
        <w:t>.</w:t>
      </w:r>
    </w:p>
    <w:p w14:paraId="6C5D6576" w14:textId="77777777" w:rsidR="007808FD" w:rsidRPr="007808FD" w:rsidRDefault="007808FD" w:rsidP="007808FD">
      <w:pPr>
        <w:numPr>
          <w:ilvl w:val="0"/>
          <w:numId w:val="72"/>
        </w:numPr>
      </w:pPr>
      <w:r w:rsidRPr="007808FD">
        <w:t>focuses on maximizing the </w:t>
      </w:r>
      <w:hyperlink r:id="rId23" w:tgtFrame="_blank" w:history="1">
        <w:r w:rsidRPr="007808FD">
          <w:rPr>
            <w:rStyle w:val="Hyperlink"/>
          </w:rPr>
          <w:t>margin between classes</w:t>
        </w:r>
      </w:hyperlink>
      <w:r w:rsidRPr="007808FD">
        <w:t>, making it robust for high-dimensional data or complex patterns.</w:t>
      </w:r>
    </w:p>
    <w:p w14:paraId="560A44CB" w14:textId="77777777" w:rsidR="007808FD" w:rsidRPr="007808FD" w:rsidRDefault="007808FD" w:rsidP="007808FD">
      <w:pPr>
        <w:rPr>
          <w:b/>
          <w:bCs/>
        </w:rPr>
      </w:pPr>
      <w:r w:rsidRPr="007808FD">
        <w:rPr>
          <w:b/>
          <w:bCs/>
        </w:rPr>
        <w:t>5. k-Nearest Neighbors (k-NN)</w:t>
      </w:r>
    </w:p>
    <w:p w14:paraId="62FE135C" w14:textId="77777777" w:rsidR="007808FD" w:rsidRPr="007808FD" w:rsidRDefault="007808FD" w:rsidP="007808FD">
      <w:hyperlink r:id="rId24" w:tgtFrame="_blank" w:history="1">
        <w:r w:rsidRPr="007808FD">
          <w:rPr>
            <w:rStyle w:val="Hyperlink"/>
          </w:rPr>
          <w:t>KNN</w:t>
        </w:r>
      </w:hyperlink>
      <w:r w:rsidRPr="007808FD">
        <w:t> is a simple algorithm that predicts the output for a new data point based on the similarity (distance) to its nearest neighbors in the training dataset, used for both classification and regression tasks.</w:t>
      </w:r>
    </w:p>
    <w:p w14:paraId="483994AD" w14:textId="77777777" w:rsidR="007808FD" w:rsidRPr="007808FD" w:rsidRDefault="007808FD" w:rsidP="007808FD">
      <w:pPr>
        <w:numPr>
          <w:ilvl w:val="0"/>
          <w:numId w:val="73"/>
        </w:numPr>
      </w:pPr>
      <w:r w:rsidRPr="007808FD">
        <w:t>Calculates distance between point with existing data points in training dataset using a </w:t>
      </w:r>
      <w:hyperlink r:id="rId25" w:tgtFrame="_blank" w:history="1">
        <w:r w:rsidRPr="007808FD">
          <w:rPr>
            <w:rStyle w:val="Hyperlink"/>
          </w:rPr>
          <w:t>distance metric</w:t>
        </w:r>
      </w:hyperlink>
      <w:r w:rsidRPr="007808FD">
        <w:t> (e.g., Euclidean, Manhattan, Minkowski)</w:t>
      </w:r>
    </w:p>
    <w:p w14:paraId="64098C09" w14:textId="77777777" w:rsidR="007808FD" w:rsidRPr="007808FD" w:rsidRDefault="007808FD" w:rsidP="007808FD">
      <w:pPr>
        <w:numPr>
          <w:ilvl w:val="0"/>
          <w:numId w:val="74"/>
        </w:numPr>
      </w:pPr>
      <w:r w:rsidRPr="007808FD">
        <w:lastRenderedPageBreak/>
        <w:t>identifies k nearest neighbors to new data point based on the calculated distances.</w:t>
      </w:r>
    </w:p>
    <w:p w14:paraId="5D4E1148" w14:textId="77777777" w:rsidR="007808FD" w:rsidRPr="007808FD" w:rsidRDefault="007808FD" w:rsidP="007808FD">
      <w:pPr>
        <w:numPr>
          <w:ilvl w:val="1"/>
          <w:numId w:val="75"/>
        </w:numPr>
      </w:pPr>
      <w:r w:rsidRPr="007808FD">
        <w:t>For </w:t>
      </w:r>
      <w:r w:rsidRPr="007808FD">
        <w:rPr>
          <w:b/>
          <w:bCs/>
        </w:rPr>
        <w:t>classification</w:t>
      </w:r>
      <w:r w:rsidRPr="007808FD">
        <w:t>, algorithm assigns class label that is most common among its k nearest neighbors.</w:t>
      </w:r>
    </w:p>
    <w:p w14:paraId="16F9D319" w14:textId="77777777" w:rsidR="007808FD" w:rsidRPr="007808FD" w:rsidRDefault="007808FD" w:rsidP="007808FD">
      <w:pPr>
        <w:numPr>
          <w:ilvl w:val="1"/>
          <w:numId w:val="76"/>
        </w:numPr>
      </w:pPr>
      <w:r w:rsidRPr="007808FD">
        <w:t>For </w:t>
      </w:r>
      <w:r w:rsidRPr="007808FD">
        <w:rPr>
          <w:b/>
          <w:bCs/>
        </w:rPr>
        <w:t>regression</w:t>
      </w:r>
      <w:r w:rsidRPr="007808FD">
        <w:t>, the algorithm predicts the value as the average of the values of its k nearest neighbors.</w:t>
      </w:r>
    </w:p>
    <w:p w14:paraId="092414B1" w14:textId="77777777" w:rsidR="007808FD" w:rsidRPr="007808FD" w:rsidRDefault="007808FD" w:rsidP="007808FD">
      <w:pPr>
        <w:rPr>
          <w:b/>
          <w:bCs/>
        </w:rPr>
      </w:pPr>
      <w:r w:rsidRPr="007808FD">
        <w:rPr>
          <w:b/>
          <w:bCs/>
        </w:rPr>
        <w:t>6. Naive Bayes</w:t>
      </w:r>
    </w:p>
    <w:p w14:paraId="483A7D07" w14:textId="77777777" w:rsidR="007808FD" w:rsidRPr="007808FD" w:rsidRDefault="007808FD" w:rsidP="007808FD">
      <w:r w:rsidRPr="007808FD">
        <w:t>Based on </w:t>
      </w:r>
      <w:hyperlink r:id="rId26" w:tgtFrame="_blank" w:history="1">
        <w:r w:rsidRPr="007808FD">
          <w:rPr>
            <w:rStyle w:val="Hyperlink"/>
          </w:rPr>
          <w:t>Bayes' theorem</w:t>
        </w:r>
      </w:hyperlink>
      <w:r w:rsidRPr="007808FD">
        <w:t> and assumes all features are independent of each other (hence "naive")</w:t>
      </w:r>
    </w:p>
    <w:p w14:paraId="06DB4E43" w14:textId="77777777" w:rsidR="007808FD" w:rsidRPr="007808FD" w:rsidRDefault="007808FD" w:rsidP="007808FD">
      <w:pPr>
        <w:numPr>
          <w:ilvl w:val="0"/>
          <w:numId w:val="77"/>
        </w:numPr>
      </w:pPr>
      <w:r w:rsidRPr="007808FD">
        <w:t>Calculates probabilities for each class and assigns the most likely class to a data point.</w:t>
      </w:r>
    </w:p>
    <w:p w14:paraId="26561637" w14:textId="77777777" w:rsidR="007808FD" w:rsidRPr="007808FD" w:rsidRDefault="007808FD" w:rsidP="007808FD">
      <w:pPr>
        <w:numPr>
          <w:ilvl w:val="0"/>
          <w:numId w:val="78"/>
        </w:numPr>
      </w:pPr>
      <w:r w:rsidRPr="007808FD">
        <w:t>Assumption of feature independence might not hold in all cases ( rarely true in real-world data )</w:t>
      </w:r>
    </w:p>
    <w:p w14:paraId="4F9F0675" w14:textId="77777777" w:rsidR="007808FD" w:rsidRPr="007808FD" w:rsidRDefault="007808FD" w:rsidP="007808FD">
      <w:pPr>
        <w:numPr>
          <w:ilvl w:val="0"/>
          <w:numId w:val="79"/>
        </w:numPr>
      </w:pPr>
      <w:r w:rsidRPr="007808FD">
        <w:t>Works well for high-dimensional data.</w:t>
      </w:r>
    </w:p>
    <w:p w14:paraId="22C7A57A" w14:textId="77777777" w:rsidR="007808FD" w:rsidRPr="007808FD" w:rsidRDefault="007808FD" w:rsidP="007808FD">
      <w:pPr>
        <w:numPr>
          <w:ilvl w:val="0"/>
          <w:numId w:val="80"/>
        </w:numPr>
      </w:pPr>
      <w:r w:rsidRPr="007808FD">
        <w:t>Commonly used in text classification tasks like spam filtering : </w:t>
      </w:r>
      <w:hyperlink r:id="rId27" w:tgtFrame="_blank" w:history="1">
        <w:r w:rsidRPr="007808FD">
          <w:rPr>
            <w:rStyle w:val="Hyperlink"/>
          </w:rPr>
          <w:t>Naive Bayes</w:t>
        </w:r>
      </w:hyperlink>
    </w:p>
    <w:p w14:paraId="6023ED2B" w14:textId="77777777" w:rsidR="007808FD" w:rsidRPr="007808FD" w:rsidRDefault="007808FD" w:rsidP="007808FD">
      <w:pPr>
        <w:rPr>
          <w:b/>
          <w:bCs/>
        </w:rPr>
      </w:pPr>
      <w:r w:rsidRPr="007808FD">
        <w:rPr>
          <w:b/>
          <w:bCs/>
        </w:rPr>
        <w:t>7. Random Forest</w:t>
      </w:r>
    </w:p>
    <w:p w14:paraId="5D4E7F22" w14:textId="77777777" w:rsidR="007808FD" w:rsidRPr="007808FD" w:rsidRDefault="007808FD" w:rsidP="007808FD">
      <w:hyperlink r:id="rId28" w:tgtFrame="_blank" w:history="1">
        <w:r w:rsidRPr="007808FD">
          <w:rPr>
            <w:rStyle w:val="Hyperlink"/>
          </w:rPr>
          <w:t>Random forest</w:t>
        </w:r>
      </w:hyperlink>
      <w:r w:rsidRPr="007808FD">
        <w:t> is an ensemble method that combines </w:t>
      </w:r>
      <w:r w:rsidRPr="007808FD">
        <w:rPr>
          <w:b/>
          <w:bCs/>
        </w:rPr>
        <w:t>multiple decision trees.</w:t>
      </w:r>
    </w:p>
    <w:p w14:paraId="27702680" w14:textId="77777777" w:rsidR="007808FD" w:rsidRPr="007808FD" w:rsidRDefault="007808FD" w:rsidP="007808FD">
      <w:pPr>
        <w:numPr>
          <w:ilvl w:val="0"/>
          <w:numId w:val="81"/>
        </w:numPr>
      </w:pPr>
      <w:r w:rsidRPr="007808FD">
        <w:t>Uses random sampling and feature selection for diversity among trees.</w:t>
      </w:r>
    </w:p>
    <w:p w14:paraId="1481CC9A" w14:textId="77777777" w:rsidR="007808FD" w:rsidRPr="007808FD" w:rsidRDefault="007808FD" w:rsidP="007808FD">
      <w:pPr>
        <w:numPr>
          <w:ilvl w:val="0"/>
          <w:numId w:val="82"/>
        </w:numPr>
      </w:pPr>
      <w:r w:rsidRPr="007808FD">
        <w:t>Final prediction is based on majority voting (classification) or averaging (regression).</w:t>
      </w:r>
    </w:p>
    <w:p w14:paraId="5292EA17" w14:textId="77777777" w:rsidR="007808FD" w:rsidRPr="007808FD" w:rsidRDefault="007808FD" w:rsidP="007808FD">
      <w:pPr>
        <w:numPr>
          <w:ilvl w:val="0"/>
          <w:numId w:val="83"/>
        </w:numPr>
      </w:pPr>
      <w:r w:rsidRPr="007808FD">
        <w:rPr>
          <w:b/>
          <w:bCs/>
        </w:rPr>
        <w:t>Advantages </w:t>
      </w:r>
      <w:r w:rsidRPr="007808FD">
        <w:t>: reduces overfitting compared to individual decision trees.</w:t>
      </w:r>
    </w:p>
    <w:p w14:paraId="692B4C65" w14:textId="77777777" w:rsidR="007808FD" w:rsidRPr="007808FD" w:rsidRDefault="007808FD" w:rsidP="007808FD">
      <w:pPr>
        <w:numPr>
          <w:ilvl w:val="0"/>
          <w:numId w:val="84"/>
        </w:numPr>
      </w:pPr>
      <w:r w:rsidRPr="007808FD">
        <w:t>Handles large datasets with higher dimensionality.</w:t>
      </w:r>
    </w:p>
    <w:p w14:paraId="3D1EA8F1" w14:textId="77777777" w:rsidR="007808FD" w:rsidRPr="007808FD" w:rsidRDefault="007808FD" w:rsidP="007808FD">
      <w:pPr>
        <w:rPr>
          <w:i/>
          <w:iCs/>
        </w:rPr>
      </w:pPr>
      <w:r w:rsidRPr="007808FD">
        <w:rPr>
          <w:b/>
          <w:bCs/>
          <w:i/>
          <w:iCs/>
        </w:rPr>
        <w:t xml:space="preserve">For in-depth understanding : </w:t>
      </w:r>
      <w:hyperlink r:id="rId29" w:tgtFrame="_blank" w:history="1">
        <w:r w:rsidRPr="007808FD">
          <w:rPr>
            <w:rStyle w:val="Hyperlink"/>
            <w:b/>
            <w:bCs/>
            <w:i/>
            <w:iCs/>
          </w:rPr>
          <w:t>What is Ensemble Learning?</w:t>
        </w:r>
      </w:hyperlink>
      <w:r w:rsidRPr="007808FD">
        <w:rPr>
          <w:b/>
          <w:bCs/>
          <w:i/>
          <w:iCs/>
        </w:rPr>
        <w:t xml:space="preserve"> - </w:t>
      </w:r>
      <w:hyperlink r:id="rId30" w:tgtFrame="_blank" w:history="1">
        <w:r w:rsidRPr="007808FD">
          <w:rPr>
            <w:rStyle w:val="Hyperlink"/>
            <w:b/>
            <w:bCs/>
            <w:i/>
            <w:iCs/>
          </w:rPr>
          <w:t xml:space="preserve">Two types of ensemble methods in ML </w:t>
        </w:r>
      </w:hyperlink>
    </w:p>
    <w:p w14:paraId="5C43EEC1" w14:textId="77777777" w:rsidR="007808FD" w:rsidRPr="007808FD" w:rsidRDefault="007808FD" w:rsidP="007808FD">
      <w:pPr>
        <w:rPr>
          <w:b/>
          <w:bCs/>
        </w:rPr>
      </w:pPr>
      <w:r w:rsidRPr="007808FD">
        <w:rPr>
          <w:b/>
          <w:bCs/>
        </w:rPr>
        <w:t xml:space="preserve">7. Gradient Boosting (e.g., </w:t>
      </w:r>
      <w:proofErr w:type="spellStart"/>
      <w:r w:rsidRPr="007808FD">
        <w:rPr>
          <w:b/>
          <w:bCs/>
        </w:rPr>
        <w:t>XGBoost</w:t>
      </w:r>
      <w:proofErr w:type="spellEnd"/>
      <w:r w:rsidRPr="007808FD">
        <w:rPr>
          <w:b/>
          <w:bCs/>
        </w:rPr>
        <w:t xml:space="preserve">, </w:t>
      </w:r>
      <w:proofErr w:type="spellStart"/>
      <w:r w:rsidRPr="007808FD">
        <w:rPr>
          <w:b/>
          <w:bCs/>
        </w:rPr>
        <w:t>LightGBM</w:t>
      </w:r>
      <w:proofErr w:type="spellEnd"/>
      <w:r w:rsidRPr="007808FD">
        <w:rPr>
          <w:b/>
          <w:bCs/>
        </w:rPr>
        <w:t xml:space="preserve">, </w:t>
      </w:r>
      <w:proofErr w:type="spellStart"/>
      <w:r w:rsidRPr="007808FD">
        <w:rPr>
          <w:b/>
          <w:bCs/>
        </w:rPr>
        <w:t>CatBoost</w:t>
      </w:r>
      <w:proofErr w:type="spellEnd"/>
      <w:r w:rsidRPr="007808FD">
        <w:rPr>
          <w:b/>
          <w:bCs/>
        </w:rPr>
        <w:t>)</w:t>
      </w:r>
    </w:p>
    <w:p w14:paraId="352B4DB6" w14:textId="77777777" w:rsidR="007808FD" w:rsidRPr="007808FD" w:rsidRDefault="007808FD" w:rsidP="007808FD">
      <w:r w:rsidRPr="007808FD">
        <w:t>These algorithms build models sequentially, meaning </w:t>
      </w:r>
      <w:r w:rsidRPr="007808FD">
        <w:rPr>
          <w:b/>
          <w:bCs/>
        </w:rPr>
        <w:t>each new model corrects errors made by previous ones. </w:t>
      </w:r>
      <w:r w:rsidRPr="007808FD">
        <w:t>Combines weak learners (like decision trees) to create a strong predictive model.</w:t>
      </w:r>
      <w:r w:rsidRPr="007808FD">
        <w:rPr>
          <w:b/>
          <w:bCs/>
        </w:rPr>
        <w:t> </w:t>
      </w:r>
      <w:r w:rsidRPr="007808FD">
        <w:t>Effective for both regression and classification tasks. : </w:t>
      </w:r>
      <w:hyperlink r:id="rId31" w:tgtFrame="_blank" w:history="1">
        <w:r w:rsidRPr="007808FD">
          <w:rPr>
            <w:rStyle w:val="Hyperlink"/>
          </w:rPr>
          <w:t>Gradient Boosting in ML</w:t>
        </w:r>
      </w:hyperlink>
    </w:p>
    <w:p w14:paraId="595112A9" w14:textId="77777777" w:rsidR="007808FD" w:rsidRPr="007808FD" w:rsidRDefault="007808FD" w:rsidP="007808FD">
      <w:pPr>
        <w:numPr>
          <w:ilvl w:val="0"/>
          <w:numId w:val="85"/>
        </w:numPr>
      </w:pPr>
      <w:hyperlink r:id="rId32" w:tgtFrame="_blank" w:history="1">
        <w:proofErr w:type="spellStart"/>
        <w:r w:rsidRPr="007808FD">
          <w:rPr>
            <w:rStyle w:val="Hyperlink"/>
          </w:rPr>
          <w:t>XGBoost</w:t>
        </w:r>
        <w:proofErr w:type="spellEnd"/>
        <w:r w:rsidRPr="007808FD">
          <w:rPr>
            <w:rStyle w:val="Hyperlink"/>
          </w:rPr>
          <w:t xml:space="preserve"> (Extreme Gradient Boosting)</w:t>
        </w:r>
      </w:hyperlink>
      <w:r w:rsidRPr="007808FD">
        <w:t> : Advanced version of Gradient Boosting that includes regularization to prevent overfitting. Faster than traditional Gradient Boosting, for large datasets.</w:t>
      </w:r>
    </w:p>
    <w:p w14:paraId="1645CB8B" w14:textId="77777777" w:rsidR="007808FD" w:rsidRPr="007808FD" w:rsidRDefault="007808FD" w:rsidP="007808FD">
      <w:pPr>
        <w:numPr>
          <w:ilvl w:val="0"/>
          <w:numId w:val="86"/>
        </w:numPr>
      </w:pPr>
      <w:hyperlink r:id="rId33" w:tgtFrame="_blank" w:history="1">
        <w:proofErr w:type="spellStart"/>
        <w:r w:rsidRPr="007808FD">
          <w:rPr>
            <w:rStyle w:val="Hyperlink"/>
          </w:rPr>
          <w:t>LightGBM</w:t>
        </w:r>
        <w:proofErr w:type="spellEnd"/>
        <w:r w:rsidRPr="007808FD">
          <w:rPr>
            <w:rStyle w:val="Hyperlink"/>
          </w:rPr>
          <w:t xml:space="preserve"> (Light Gradient Boosting Machine)</w:t>
        </w:r>
      </w:hyperlink>
      <w:r w:rsidRPr="007808FD">
        <w:t>: Uses a histogram-based approach for faster computation and supports categorical features natively.</w:t>
      </w:r>
    </w:p>
    <w:p w14:paraId="0E9E476D" w14:textId="77777777" w:rsidR="007808FD" w:rsidRPr="007808FD" w:rsidRDefault="007808FD" w:rsidP="007808FD">
      <w:pPr>
        <w:numPr>
          <w:ilvl w:val="0"/>
          <w:numId w:val="87"/>
        </w:numPr>
      </w:pPr>
      <w:hyperlink r:id="rId34" w:tgtFrame="_blank" w:history="1">
        <w:proofErr w:type="spellStart"/>
        <w:r w:rsidRPr="007808FD">
          <w:rPr>
            <w:rStyle w:val="Hyperlink"/>
          </w:rPr>
          <w:t>CatBoost</w:t>
        </w:r>
        <w:proofErr w:type="spellEnd"/>
        <w:r w:rsidRPr="007808FD">
          <w:rPr>
            <w:rStyle w:val="Hyperlink"/>
          </w:rPr>
          <w:t>:</w:t>
        </w:r>
      </w:hyperlink>
      <w:r w:rsidRPr="007808FD">
        <w:t> Designed specifically for categorical data, with built-in encoding techniques. Uses symmetric trees for faster training and better generalization.</w:t>
      </w:r>
    </w:p>
    <w:p w14:paraId="6926CF5A" w14:textId="77777777" w:rsidR="007808FD" w:rsidRPr="007808FD" w:rsidRDefault="007808FD" w:rsidP="007808FD">
      <w:r w:rsidRPr="007808FD">
        <w:t>For more ensemble learning and gradient boosting approaches, explore:</w:t>
      </w:r>
    </w:p>
    <w:p w14:paraId="10ED96BA" w14:textId="77777777" w:rsidR="007808FD" w:rsidRPr="007808FD" w:rsidRDefault="007808FD" w:rsidP="007808FD">
      <w:pPr>
        <w:numPr>
          <w:ilvl w:val="0"/>
          <w:numId w:val="88"/>
        </w:numPr>
      </w:pPr>
      <w:hyperlink r:id="rId35" w:history="1">
        <w:r w:rsidRPr="007808FD">
          <w:rPr>
            <w:rStyle w:val="Hyperlink"/>
          </w:rPr>
          <w:t>AdaBoost</w:t>
        </w:r>
      </w:hyperlink>
    </w:p>
    <w:p w14:paraId="05BC07AF" w14:textId="77777777" w:rsidR="007808FD" w:rsidRPr="007808FD" w:rsidRDefault="007808FD" w:rsidP="007808FD">
      <w:pPr>
        <w:numPr>
          <w:ilvl w:val="0"/>
          <w:numId w:val="89"/>
        </w:numPr>
      </w:pPr>
      <w:hyperlink r:id="rId36" w:history="1">
        <w:r w:rsidRPr="007808FD">
          <w:rPr>
            <w:rStyle w:val="Hyperlink"/>
          </w:rPr>
          <w:t>Stacking</w:t>
        </w:r>
      </w:hyperlink>
      <w:r w:rsidRPr="007808FD">
        <w:t> - ensemble learning</w:t>
      </w:r>
    </w:p>
    <w:p w14:paraId="197F7B33" w14:textId="77777777" w:rsidR="007808FD" w:rsidRPr="007808FD" w:rsidRDefault="007808FD" w:rsidP="007808FD">
      <w:pPr>
        <w:rPr>
          <w:b/>
          <w:bCs/>
        </w:rPr>
      </w:pPr>
      <w:r w:rsidRPr="007808FD">
        <w:rPr>
          <w:b/>
          <w:bCs/>
        </w:rPr>
        <w:t>8. Neural Networks ( Including Multilayer Perceptron)</w:t>
      </w:r>
    </w:p>
    <w:p w14:paraId="4AA616F6" w14:textId="77777777" w:rsidR="007808FD" w:rsidRPr="007808FD" w:rsidRDefault="007808FD" w:rsidP="007808FD">
      <w:hyperlink r:id="rId37" w:tgtFrame="_blank" w:history="1">
        <w:r w:rsidRPr="007808FD">
          <w:rPr>
            <w:rStyle w:val="Hyperlink"/>
          </w:rPr>
          <w:t>Neural Networks</w:t>
        </w:r>
      </w:hyperlink>
      <w:r w:rsidRPr="007808FD">
        <w:t xml:space="preserve">, including Multilayer </w:t>
      </w:r>
      <w:proofErr w:type="spellStart"/>
      <w:r w:rsidRPr="007808FD">
        <w:t>Perceptrons</w:t>
      </w:r>
      <w:proofErr w:type="spellEnd"/>
      <w:r w:rsidRPr="007808FD">
        <w:t xml:space="preserve"> (MLPs), are considered part of supervised machine learning algorithms </w:t>
      </w:r>
      <w:r w:rsidRPr="007808FD">
        <w:rPr>
          <w:b/>
          <w:bCs/>
        </w:rPr>
        <w:t>as they require labeled data to train and learn the relationship between input and desired output; </w:t>
      </w:r>
      <w:r w:rsidRPr="007808FD">
        <w:t>network learns to minimize the error</w:t>
      </w:r>
      <w:r w:rsidRPr="007808FD">
        <w:rPr>
          <w:b/>
          <w:bCs/>
        </w:rPr>
        <w:t> using </w:t>
      </w:r>
      <w:hyperlink r:id="rId38" w:tgtFrame="_blank" w:history="1">
        <w:r w:rsidRPr="007808FD">
          <w:rPr>
            <w:rStyle w:val="Hyperlink"/>
            <w:b/>
            <w:bCs/>
          </w:rPr>
          <w:t>backpropagation algorithm</w:t>
        </w:r>
      </w:hyperlink>
      <w:r w:rsidRPr="007808FD">
        <w:rPr>
          <w:b/>
          <w:bCs/>
        </w:rPr>
        <w:t> to adjust weights during training.</w:t>
      </w:r>
    </w:p>
    <w:p w14:paraId="60CBC77D" w14:textId="77777777" w:rsidR="007808FD" w:rsidRPr="007808FD" w:rsidRDefault="007808FD" w:rsidP="007808FD">
      <w:pPr>
        <w:numPr>
          <w:ilvl w:val="0"/>
          <w:numId w:val="90"/>
        </w:numPr>
      </w:pPr>
      <w:r w:rsidRPr="007808FD">
        <w:rPr>
          <w:b/>
          <w:bCs/>
        </w:rPr>
        <w:t>Multilayer Perceptron (MLP):</w:t>
      </w:r>
      <w:r w:rsidRPr="007808FD">
        <w:t> Neural network with multiple layers of nodes.</w:t>
      </w:r>
    </w:p>
    <w:p w14:paraId="04B0E460" w14:textId="77777777" w:rsidR="007808FD" w:rsidRPr="007808FD" w:rsidRDefault="007808FD" w:rsidP="007808FD">
      <w:pPr>
        <w:numPr>
          <w:ilvl w:val="0"/>
          <w:numId w:val="91"/>
        </w:numPr>
      </w:pPr>
      <w:r w:rsidRPr="007808FD">
        <w:t>Used for both classification and regression ( </w:t>
      </w:r>
      <w:r w:rsidRPr="007808FD">
        <w:rPr>
          <w:b/>
          <w:bCs/>
        </w:rPr>
        <w:t>Examples:</w:t>
      </w:r>
      <w:r w:rsidRPr="007808FD">
        <w:t> image classification, spam detection, and predicting numerical values like stock prices or house prices)</w:t>
      </w:r>
    </w:p>
    <w:p w14:paraId="1135E1D0" w14:textId="77777777" w:rsidR="007808FD" w:rsidRPr="007808FD" w:rsidRDefault="007808FD" w:rsidP="007808FD">
      <w:pPr>
        <w:rPr>
          <w:i/>
          <w:iCs/>
        </w:rPr>
      </w:pPr>
      <w:r w:rsidRPr="007808FD">
        <w:rPr>
          <w:i/>
          <w:iCs/>
        </w:rPr>
        <w:t xml:space="preserve">For in-depth understanding : </w:t>
      </w:r>
      <w:hyperlink r:id="rId39" w:tgtFrame="_blank" w:history="1">
        <w:r w:rsidRPr="007808FD">
          <w:rPr>
            <w:rStyle w:val="Hyperlink"/>
            <w:i/>
            <w:iCs/>
          </w:rPr>
          <w:t>Supervised multi-layer perceptron model</w:t>
        </w:r>
      </w:hyperlink>
      <w:r w:rsidRPr="007808FD">
        <w:rPr>
          <w:i/>
          <w:iCs/>
        </w:rPr>
        <w:t xml:space="preserve"> - </w:t>
      </w:r>
      <w:hyperlink r:id="rId40" w:tgtFrame="_blank" w:history="1">
        <w:r w:rsidRPr="007808FD">
          <w:rPr>
            <w:rStyle w:val="Hyperlink"/>
            <w:i/>
            <w:iCs/>
          </w:rPr>
          <w:t>What is perceptron?</w:t>
        </w:r>
      </w:hyperlink>
    </w:p>
    <w:p w14:paraId="5B249F1C" w14:textId="77777777" w:rsidR="007808FD" w:rsidRPr="007808FD" w:rsidRDefault="007808FD" w:rsidP="007808FD">
      <w:pPr>
        <w:rPr>
          <w:b/>
          <w:bCs/>
        </w:rPr>
      </w:pPr>
      <w:r w:rsidRPr="007808FD">
        <w:rPr>
          <w:b/>
          <w:bCs/>
        </w:rPr>
        <w:t>Unsupervised Learning Algorithms</w:t>
      </w:r>
    </w:p>
    <w:p w14:paraId="26F8D801" w14:textId="77777777" w:rsidR="007808FD" w:rsidRPr="007808FD" w:rsidRDefault="007808FD" w:rsidP="007808FD">
      <w:hyperlink r:id="rId41" w:tgtFrame="_blank" w:history="1">
        <w:r w:rsidRPr="007808FD">
          <w:rPr>
            <w:rStyle w:val="Hyperlink"/>
          </w:rPr>
          <w:t>Unsupervised learning algos</w:t>
        </w:r>
      </w:hyperlink>
      <w:r w:rsidRPr="007808FD">
        <w:t> works with </w:t>
      </w:r>
      <w:r w:rsidRPr="007808FD">
        <w:rPr>
          <w:b/>
          <w:bCs/>
        </w:rPr>
        <w:t>unlabeled data</w:t>
      </w:r>
      <w:r w:rsidRPr="007808FD">
        <w:t> to discover hidden patterns or structures without predefined outputs. These are again divided into </w:t>
      </w:r>
      <w:r w:rsidRPr="007808FD">
        <w:rPr>
          <w:b/>
          <w:bCs/>
        </w:rPr>
        <w:t>three main categories</w:t>
      </w:r>
      <w:r w:rsidRPr="007808FD">
        <w:t> based on their purpose: </w:t>
      </w:r>
      <w:hyperlink r:id="rId42" w:tgtFrame="_blank" w:history="1">
        <w:r w:rsidRPr="007808FD">
          <w:rPr>
            <w:rStyle w:val="Hyperlink"/>
            <w:b/>
            <w:bCs/>
          </w:rPr>
          <w:t>Clustering</w:t>
        </w:r>
      </w:hyperlink>
      <w:r w:rsidRPr="007808FD">
        <w:t>, </w:t>
      </w:r>
      <w:hyperlink r:id="rId43" w:tgtFrame="_blank" w:history="1">
        <w:r w:rsidRPr="007808FD">
          <w:rPr>
            <w:rStyle w:val="Hyperlink"/>
            <w:b/>
            <w:bCs/>
          </w:rPr>
          <w:t>Association Rule Mining</w:t>
        </w:r>
      </w:hyperlink>
      <w:r w:rsidRPr="007808FD">
        <w:t>, and </w:t>
      </w:r>
      <w:hyperlink r:id="rId44" w:tgtFrame="_blank" w:history="1">
        <w:r w:rsidRPr="007808FD">
          <w:rPr>
            <w:rStyle w:val="Hyperlink"/>
            <w:b/>
            <w:bCs/>
          </w:rPr>
          <w:t>Dimensionality Reduction</w:t>
        </w:r>
      </w:hyperlink>
      <w:r w:rsidRPr="007808FD">
        <w:t>. </w:t>
      </w:r>
      <w:proofErr w:type="gramStart"/>
      <w:r w:rsidRPr="007808FD">
        <w:rPr>
          <w:b/>
          <w:bCs/>
        </w:rPr>
        <w:t>First</w:t>
      </w:r>
      <w:proofErr w:type="gramEnd"/>
      <w:r w:rsidRPr="007808FD">
        <w:rPr>
          <w:b/>
          <w:bCs/>
        </w:rPr>
        <w:t xml:space="preserve"> we'll see algorithms for Clustering, then dimensionality reduction and at last association.</w:t>
      </w:r>
    </w:p>
    <w:p w14:paraId="3383683E" w14:textId="77777777" w:rsidR="007808FD" w:rsidRPr="007808FD" w:rsidRDefault="007808FD" w:rsidP="007808FD">
      <w:pPr>
        <w:rPr>
          <w:b/>
          <w:bCs/>
        </w:rPr>
      </w:pPr>
      <w:r w:rsidRPr="007808FD">
        <w:rPr>
          <w:b/>
          <w:bCs/>
        </w:rPr>
        <w:t>1. Clustering</w:t>
      </w:r>
    </w:p>
    <w:p w14:paraId="5342F01C" w14:textId="77777777" w:rsidR="007808FD" w:rsidRPr="007808FD" w:rsidRDefault="007808FD" w:rsidP="007808FD">
      <w:r w:rsidRPr="007808FD">
        <w:t>Clustering algorithms group data points into clusters based on their similarities or differences. The goal is to identify natural groupings in the data. Clustering algorithms are divided into </w:t>
      </w:r>
      <w:r w:rsidRPr="007808FD">
        <w:rPr>
          <w:b/>
          <w:bCs/>
        </w:rPr>
        <w:t>multiple types based on the methods they use to group data</w:t>
      </w:r>
      <w:r w:rsidRPr="007808FD">
        <w:t>. These types include </w:t>
      </w:r>
      <w:r w:rsidRPr="007808FD">
        <w:rPr>
          <w:b/>
          <w:bCs/>
        </w:rPr>
        <w:t>Centroid-based methods</w:t>
      </w:r>
      <w:r w:rsidRPr="007808FD">
        <w:t>, </w:t>
      </w:r>
      <w:r w:rsidRPr="007808FD">
        <w:rPr>
          <w:b/>
          <w:bCs/>
        </w:rPr>
        <w:t>Distribution-based methods</w:t>
      </w:r>
      <w:r w:rsidRPr="007808FD">
        <w:t>, </w:t>
      </w:r>
      <w:r w:rsidRPr="007808FD">
        <w:rPr>
          <w:b/>
          <w:bCs/>
        </w:rPr>
        <w:t>Connectivity-based methods</w:t>
      </w:r>
      <w:r w:rsidRPr="007808FD">
        <w:t>, and </w:t>
      </w:r>
      <w:r w:rsidRPr="007808FD">
        <w:rPr>
          <w:b/>
          <w:bCs/>
        </w:rPr>
        <w:t>Density-based methods</w:t>
      </w:r>
      <w:r w:rsidRPr="007808FD">
        <w:t>. For resources and in-depth understanding, go through the links below.</w:t>
      </w:r>
    </w:p>
    <w:p w14:paraId="4A0236FE" w14:textId="77777777" w:rsidR="007808FD" w:rsidRPr="007808FD" w:rsidRDefault="007808FD" w:rsidP="007808FD">
      <w:pPr>
        <w:numPr>
          <w:ilvl w:val="0"/>
          <w:numId w:val="92"/>
        </w:numPr>
      </w:pPr>
      <w:r w:rsidRPr="007808FD">
        <w:rPr>
          <w:b/>
          <w:bCs/>
        </w:rPr>
        <w:t>Centroid-based Methods: R</w:t>
      </w:r>
      <w:r w:rsidRPr="007808FD">
        <w:t>epresent clusters using central points, such as centroids or medoids.</w:t>
      </w:r>
    </w:p>
    <w:p w14:paraId="5204796D" w14:textId="77777777" w:rsidR="007808FD" w:rsidRPr="007808FD" w:rsidRDefault="007808FD" w:rsidP="007808FD">
      <w:pPr>
        <w:numPr>
          <w:ilvl w:val="1"/>
          <w:numId w:val="93"/>
        </w:numPr>
      </w:pPr>
      <w:hyperlink r:id="rId45" w:history="1">
        <w:r w:rsidRPr="007808FD">
          <w:rPr>
            <w:rStyle w:val="Hyperlink"/>
          </w:rPr>
          <w:t>K-Means clustering</w:t>
        </w:r>
      </w:hyperlink>
      <w:r w:rsidRPr="007808FD">
        <w:t>: Divides data into k clusters by iteratively assigning points to nearest centers, assuming spherical clusters.</w:t>
      </w:r>
    </w:p>
    <w:p w14:paraId="10B32B8F" w14:textId="77777777" w:rsidR="007808FD" w:rsidRPr="007808FD" w:rsidRDefault="007808FD" w:rsidP="007808FD">
      <w:pPr>
        <w:numPr>
          <w:ilvl w:val="1"/>
          <w:numId w:val="94"/>
        </w:numPr>
      </w:pPr>
      <w:hyperlink r:id="rId46" w:history="1">
        <w:r w:rsidRPr="007808FD">
          <w:rPr>
            <w:rStyle w:val="Hyperlink"/>
          </w:rPr>
          <w:t>K-Means++ clustering</w:t>
        </w:r>
      </w:hyperlink>
    </w:p>
    <w:p w14:paraId="449AC213" w14:textId="77777777" w:rsidR="007808FD" w:rsidRPr="007808FD" w:rsidRDefault="007808FD" w:rsidP="007808FD">
      <w:pPr>
        <w:numPr>
          <w:ilvl w:val="1"/>
          <w:numId w:val="95"/>
        </w:numPr>
      </w:pPr>
      <w:hyperlink r:id="rId47" w:history="1">
        <w:r w:rsidRPr="007808FD">
          <w:rPr>
            <w:rStyle w:val="Hyperlink"/>
          </w:rPr>
          <w:t>K-Mode clustering</w:t>
        </w:r>
      </w:hyperlink>
    </w:p>
    <w:p w14:paraId="0014246E" w14:textId="77777777" w:rsidR="007808FD" w:rsidRPr="007808FD" w:rsidRDefault="007808FD" w:rsidP="007808FD">
      <w:pPr>
        <w:numPr>
          <w:ilvl w:val="1"/>
          <w:numId w:val="96"/>
        </w:numPr>
      </w:pPr>
      <w:hyperlink r:id="rId48" w:history="1">
        <w:r w:rsidRPr="007808FD">
          <w:rPr>
            <w:rStyle w:val="Hyperlink"/>
          </w:rPr>
          <w:t>Fuzzy C-Means (FCM) Clustering</w:t>
        </w:r>
      </w:hyperlink>
    </w:p>
    <w:p w14:paraId="1FC6350E" w14:textId="77777777" w:rsidR="007808FD" w:rsidRPr="007808FD" w:rsidRDefault="007808FD" w:rsidP="007808FD">
      <w:pPr>
        <w:numPr>
          <w:ilvl w:val="0"/>
          <w:numId w:val="97"/>
        </w:numPr>
      </w:pPr>
      <w:r w:rsidRPr="007808FD">
        <w:rPr>
          <w:b/>
          <w:bCs/>
        </w:rPr>
        <w:t>Distribution-based Methods</w:t>
      </w:r>
    </w:p>
    <w:p w14:paraId="11EE0A32" w14:textId="77777777" w:rsidR="007808FD" w:rsidRPr="007808FD" w:rsidRDefault="007808FD" w:rsidP="007808FD">
      <w:pPr>
        <w:numPr>
          <w:ilvl w:val="1"/>
          <w:numId w:val="98"/>
        </w:numPr>
      </w:pPr>
      <w:hyperlink r:id="rId49" w:history="1">
        <w:r w:rsidRPr="007808FD">
          <w:rPr>
            <w:rStyle w:val="Hyperlink"/>
          </w:rPr>
          <w:t>Gaussian mixture models (GMMs)</w:t>
        </w:r>
      </w:hyperlink>
      <w:r w:rsidRPr="007808FD">
        <w:t> : Models clusters as overlapping Gaussian distributions, assigning probabilities for data points' cluster membership.</w:t>
      </w:r>
    </w:p>
    <w:p w14:paraId="7409D270" w14:textId="77777777" w:rsidR="007808FD" w:rsidRPr="007808FD" w:rsidRDefault="007808FD" w:rsidP="007808FD">
      <w:pPr>
        <w:numPr>
          <w:ilvl w:val="1"/>
          <w:numId w:val="99"/>
        </w:numPr>
      </w:pPr>
      <w:hyperlink r:id="rId50" w:history="1">
        <w:r w:rsidRPr="007808FD">
          <w:rPr>
            <w:rStyle w:val="Hyperlink"/>
          </w:rPr>
          <w:t>Expectation-Maximization Algorithms</w:t>
        </w:r>
      </w:hyperlink>
    </w:p>
    <w:p w14:paraId="37DB0E52" w14:textId="77777777" w:rsidR="007808FD" w:rsidRPr="007808FD" w:rsidRDefault="007808FD" w:rsidP="007808FD">
      <w:pPr>
        <w:numPr>
          <w:ilvl w:val="1"/>
          <w:numId w:val="100"/>
        </w:numPr>
      </w:pPr>
      <w:hyperlink r:id="rId51" w:tgtFrame="_blank" w:history="1">
        <w:r w:rsidRPr="007808FD">
          <w:rPr>
            <w:rStyle w:val="Hyperlink"/>
          </w:rPr>
          <w:t>Dirichlet process mixture models (DPMMs)</w:t>
        </w:r>
      </w:hyperlink>
    </w:p>
    <w:p w14:paraId="69C12E89" w14:textId="77777777" w:rsidR="007808FD" w:rsidRPr="007808FD" w:rsidRDefault="007808FD" w:rsidP="007808FD">
      <w:pPr>
        <w:numPr>
          <w:ilvl w:val="0"/>
          <w:numId w:val="101"/>
        </w:numPr>
      </w:pPr>
      <w:r w:rsidRPr="007808FD">
        <w:rPr>
          <w:b/>
          <w:bCs/>
        </w:rPr>
        <w:t>Connectivity based methods</w:t>
      </w:r>
    </w:p>
    <w:p w14:paraId="33233A4D" w14:textId="77777777" w:rsidR="007808FD" w:rsidRPr="007808FD" w:rsidRDefault="007808FD" w:rsidP="007808FD">
      <w:pPr>
        <w:numPr>
          <w:ilvl w:val="1"/>
          <w:numId w:val="102"/>
        </w:numPr>
      </w:pPr>
      <w:hyperlink r:id="rId52" w:history="1">
        <w:r w:rsidRPr="007808FD">
          <w:rPr>
            <w:rStyle w:val="Hyperlink"/>
          </w:rPr>
          <w:t>Hierarchical clustering</w:t>
        </w:r>
      </w:hyperlink>
      <w:r w:rsidRPr="007808FD">
        <w:t> : Builds a tree-like structure (dendrogram) by merging or splitting clusters, no predefined number.</w:t>
      </w:r>
    </w:p>
    <w:p w14:paraId="69807177" w14:textId="77777777" w:rsidR="007808FD" w:rsidRPr="007808FD" w:rsidRDefault="007808FD" w:rsidP="007808FD">
      <w:pPr>
        <w:numPr>
          <w:ilvl w:val="2"/>
          <w:numId w:val="103"/>
        </w:numPr>
      </w:pPr>
      <w:hyperlink r:id="rId53" w:history="1">
        <w:r w:rsidRPr="007808FD">
          <w:rPr>
            <w:rStyle w:val="Hyperlink"/>
          </w:rPr>
          <w:t>Agglomerative Clustering</w:t>
        </w:r>
      </w:hyperlink>
    </w:p>
    <w:p w14:paraId="7F8DC5BB" w14:textId="77777777" w:rsidR="007808FD" w:rsidRPr="007808FD" w:rsidRDefault="007808FD" w:rsidP="007808FD">
      <w:pPr>
        <w:numPr>
          <w:ilvl w:val="2"/>
          <w:numId w:val="104"/>
        </w:numPr>
      </w:pPr>
      <w:hyperlink r:id="rId54" w:history="1">
        <w:r w:rsidRPr="007808FD">
          <w:rPr>
            <w:rStyle w:val="Hyperlink"/>
          </w:rPr>
          <w:t>Divisive clustering</w:t>
        </w:r>
      </w:hyperlink>
    </w:p>
    <w:p w14:paraId="7CE79F86" w14:textId="77777777" w:rsidR="007808FD" w:rsidRPr="007808FD" w:rsidRDefault="007808FD" w:rsidP="007808FD">
      <w:pPr>
        <w:numPr>
          <w:ilvl w:val="1"/>
          <w:numId w:val="105"/>
        </w:numPr>
      </w:pPr>
      <w:hyperlink r:id="rId55" w:history="1">
        <w:r w:rsidRPr="007808FD">
          <w:rPr>
            <w:rStyle w:val="Hyperlink"/>
          </w:rPr>
          <w:t>Affinity propagation</w:t>
        </w:r>
      </w:hyperlink>
    </w:p>
    <w:p w14:paraId="5CDFDCFA" w14:textId="77777777" w:rsidR="007808FD" w:rsidRPr="007808FD" w:rsidRDefault="007808FD" w:rsidP="007808FD">
      <w:pPr>
        <w:numPr>
          <w:ilvl w:val="0"/>
          <w:numId w:val="106"/>
        </w:numPr>
      </w:pPr>
      <w:r w:rsidRPr="007808FD">
        <w:rPr>
          <w:b/>
          <w:bCs/>
        </w:rPr>
        <w:t>Density Based methods</w:t>
      </w:r>
    </w:p>
    <w:p w14:paraId="132D420F" w14:textId="77777777" w:rsidR="007808FD" w:rsidRPr="007808FD" w:rsidRDefault="007808FD" w:rsidP="007808FD">
      <w:pPr>
        <w:numPr>
          <w:ilvl w:val="1"/>
          <w:numId w:val="107"/>
        </w:numPr>
      </w:pPr>
      <w:hyperlink r:id="rId56" w:history="1">
        <w:r w:rsidRPr="007808FD">
          <w:rPr>
            <w:rStyle w:val="Hyperlink"/>
          </w:rPr>
          <w:t>DBSCAN (Density-Based Spatial Clustering of Applications with Noise)</w:t>
        </w:r>
      </w:hyperlink>
      <w:r w:rsidRPr="007808FD">
        <w:t> : Forms clusters based on density, allowing arbitrary shapes and detecting outliers, with distance and point parameters.</w:t>
      </w:r>
    </w:p>
    <w:p w14:paraId="4A4BE7C1" w14:textId="77777777" w:rsidR="007808FD" w:rsidRPr="007808FD" w:rsidRDefault="007808FD" w:rsidP="007808FD">
      <w:pPr>
        <w:numPr>
          <w:ilvl w:val="1"/>
          <w:numId w:val="108"/>
        </w:numPr>
      </w:pPr>
      <w:hyperlink r:id="rId57" w:history="1">
        <w:r w:rsidRPr="007808FD">
          <w:rPr>
            <w:rStyle w:val="Hyperlink"/>
          </w:rPr>
          <w:t xml:space="preserve">OPTICS (Ordering Points </w:t>
        </w:r>
        <w:proofErr w:type="gramStart"/>
        <w:r w:rsidRPr="007808FD">
          <w:rPr>
            <w:rStyle w:val="Hyperlink"/>
          </w:rPr>
          <w:t>To</w:t>
        </w:r>
        <w:proofErr w:type="gramEnd"/>
        <w:r w:rsidRPr="007808FD">
          <w:rPr>
            <w:rStyle w:val="Hyperlink"/>
          </w:rPr>
          <w:t xml:space="preserve"> Identify the Clustering Structure)</w:t>
        </w:r>
      </w:hyperlink>
    </w:p>
    <w:p w14:paraId="5D06BAB1" w14:textId="77777777" w:rsidR="007808FD" w:rsidRPr="007808FD" w:rsidRDefault="007808FD" w:rsidP="007808FD">
      <w:pPr>
        <w:rPr>
          <w:b/>
          <w:bCs/>
        </w:rPr>
      </w:pPr>
      <w:r w:rsidRPr="007808FD">
        <w:rPr>
          <w:b/>
          <w:bCs/>
        </w:rPr>
        <w:t>2. Dimensionality Reduction</w:t>
      </w:r>
    </w:p>
    <w:p w14:paraId="66350180" w14:textId="77777777" w:rsidR="007808FD" w:rsidRPr="007808FD" w:rsidRDefault="007808FD" w:rsidP="007808FD">
      <w:hyperlink r:id="rId58" w:tgtFrame="_blank" w:history="1">
        <w:r w:rsidRPr="007808FD">
          <w:rPr>
            <w:rStyle w:val="Hyperlink"/>
          </w:rPr>
          <w:t>Dimensionality reduction</w:t>
        </w:r>
      </w:hyperlink>
      <w:r w:rsidRPr="007808FD">
        <w:t> is used to simplify datasets by reducing the number of features while retaining the most important information.</w:t>
      </w:r>
    </w:p>
    <w:p w14:paraId="1A87663E" w14:textId="77777777" w:rsidR="007808FD" w:rsidRPr="007808FD" w:rsidRDefault="007808FD" w:rsidP="007808FD">
      <w:pPr>
        <w:numPr>
          <w:ilvl w:val="0"/>
          <w:numId w:val="109"/>
        </w:numPr>
      </w:pPr>
      <w:hyperlink r:id="rId59" w:history="1">
        <w:r w:rsidRPr="007808FD">
          <w:rPr>
            <w:rStyle w:val="Hyperlink"/>
          </w:rPr>
          <w:t>Principal Component Analysis (PCA)</w:t>
        </w:r>
      </w:hyperlink>
      <w:r w:rsidRPr="007808FD">
        <w:t>: Transforms data into a new set of orthogonal features (principal components) that capture the maximum variance.</w:t>
      </w:r>
    </w:p>
    <w:p w14:paraId="576A0AB9" w14:textId="77777777" w:rsidR="007808FD" w:rsidRPr="007808FD" w:rsidRDefault="007808FD" w:rsidP="007808FD">
      <w:pPr>
        <w:numPr>
          <w:ilvl w:val="0"/>
          <w:numId w:val="110"/>
        </w:numPr>
      </w:pPr>
      <w:hyperlink r:id="rId60" w:history="1">
        <w:r w:rsidRPr="007808FD">
          <w:rPr>
            <w:rStyle w:val="Hyperlink"/>
          </w:rPr>
          <w:t>t-distributed Stochastic Neighbor Embedding (t-SNE)</w:t>
        </w:r>
      </w:hyperlink>
      <w:r w:rsidRPr="007808FD">
        <w:rPr>
          <w:b/>
          <w:bCs/>
        </w:rPr>
        <w:t>: </w:t>
      </w:r>
      <w:r w:rsidRPr="007808FD">
        <w:t>Reduces dimensions for visualizing high-dimensional data, preserving local relationships.</w:t>
      </w:r>
    </w:p>
    <w:p w14:paraId="1A2A4FDF" w14:textId="77777777" w:rsidR="007808FD" w:rsidRPr="007808FD" w:rsidRDefault="007808FD" w:rsidP="007808FD">
      <w:pPr>
        <w:numPr>
          <w:ilvl w:val="0"/>
          <w:numId w:val="111"/>
        </w:numPr>
      </w:pPr>
      <w:hyperlink r:id="rId61" w:history="1">
        <w:r w:rsidRPr="007808FD">
          <w:rPr>
            <w:rStyle w:val="Hyperlink"/>
          </w:rPr>
          <w:t>Non-negative Matrix Factorization (NMF)</w:t>
        </w:r>
      </w:hyperlink>
      <w:r w:rsidRPr="007808FD">
        <w:t> : Factorizes data into non-negative components, useful for sparse data like text or images.</w:t>
      </w:r>
    </w:p>
    <w:p w14:paraId="6446F0BB" w14:textId="77777777" w:rsidR="007808FD" w:rsidRPr="007808FD" w:rsidRDefault="007808FD" w:rsidP="007808FD">
      <w:pPr>
        <w:numPr>
          <w:ilvl w:val="0"/>
          <w:numId w:val="112"/>
        </w:numPr>
      </w:pPr>
      <w:hyperlink r:id="rId62" w:history="1">
        <w:r w:rsidRPr="007808FD">
          <w:rPr>
            <w:rStyle w:val="Hyperlink"/>
          </w:rPr>
          <w:t>Independent Component Analysis (ICA)</w:t>
        </w:r>
      </w:hyperlink>
    </w:p>
    <w:p w14:paraId="108E2428" w14:textId="77777777" w:rsidR="007808FD" w:rsidRPr="007808FD" w:rsidRDefault="007808FD" w:rsidP="007808FD">
      <w:pPr>
        <w:numPr>
          <w:ilvl w:val="0"/>
          <w:numId w:val="113"/>
        </w:numPr>
      </w:pPr>
      <w:hyperlink r:id="rId63" w:tgtFrame="_blank" w:history="1">
        <w:proofErr w:type="spellStart"/>
        <w:r w:rsidRPr="007808FD">
          <w:rPr>
            <w:rStyle w:val="Hyperlink"/>
          </w:rPr>
          <w:t>Isomap</w:t>
        </w:r>
        <w:proofErr w:type="spellEnd"/>
      </w:hyperlink>
      <w:r w:rsidRPr="007808FD">
        <w:t> : Preserves geodesic distances to capture non-linear structures in data.</w:t>
      </w:r>
    </w:p>
    <w:p w14:paraId="380DCD6D" w14:textId="77777777" w:rsidR="007808FD" w:rsidRPr="007808FD" w:rsidRDefault="007808FD" w:rsidP="007808FD">
      <w:pPr>
        <w:numPr>
          <w:ilvl w:val="0"/>
          <w:numId w:val="114"/>
        </w:numPr>
      </w:pPr>
      <w:hyperlink r:id="rId64" w:history="1">
        <w:r w:rsidRPr="007808FD">
          <w:rPr>
            <w:rStyle w:val="Hyperlink"/>
          </w:rPr>
          <w:t>Locally Linear Embedding (LLE)</w:t>
        </w:r>
      </w:hyperlink>
      <w:r w:rsidRPr="007808FD">
        <w:t> : Preserves local relationships by reconstructing data points from their neighbors.</w:t>
      </w:r>
    </w:p>
    <w:p w14:paraId="048E9F99" w14:textId="77777777" w:rsidR="007808FD" w:rsidRPr="007808FD" w:rsidRDefault="007808FD" w:rsidP="007808FD">
      <w:pPr>
        <w:numPr>
          <w:ilvl w:val="0"/>
          <w:numId w:val="115"/>
        </w:numPr>
      </w:pPr>
      <w:hyperlink r:id="rId65" w:history="1">
        <w:r w:rsidRPr="007808FD">
          <w:rPr>
            <w:rStyle w:val="Hyperlink"/>
          </w:rPr>
          <w:t>Latent Semantic Analysis (LSA)</w:t>
        </w:r>
      </w:hyperlink>
      <w:r w:rsidRPr="007808FD">
        <w:t> : Reduces the dimensionality of text data, revealing hidden patterns.</w:t>
      </w:r>
    </w:p>
    <w:p w14:paraId="6E8D719E" w14:textId="77777777" w:rsidR="007808FD" w:rsidRPr="007808FD" w:rsidRDefault="007808FD" w:rsidP="007808FD">
      <w:pPr>
        <w:numPr>
          <w:ilvl w:val="0"/>
          <w:numId w:val="116"/>
        </w:numPr>
      </w:pPr>
      <w:hyperlink r:id="rId66" w:tgtFrame="_blank" w:history="1">
        <w:r w:rsidRPr="007808FD">
          <w:rPr>
            <w:rStyle w:val="Hyperlink"/>
          </w:rPr>
          <w:t>Autoencoders</w:t>
        </w:r>
      </w:hyperlink>
      <w:r w:rsidRPr="007808FD">
        <w:t> : Neural networks that compress and reconstruct data, useful for feature learning and anomaly detection.</w:t>
      </w:r>
    </w:p>
    <w:p w14:paraId="434CADB7" w14:textId="77777777" w:rsidR="007808FD" w:rsidRPr="007808FD" w:rsidRDefault="007808FD" w:rsidP="007808FD">
      <w:pPr>
        <w:rPr>
          <w:b/>
          <w:bCs/>
        </w:rPr>
      </w:pPr>
      <w:r w:rsidRPr="007808FD">
        <w:rPr>
          <w:b/>
          <w:bCs/>
        </w:rPr>
        <w:t>3. Association Rule</w:t>
      </w:r>
    </w:p>
    <w:p w14:paraId="6FB10DEF" w14:textId="77777777" w:rsidR="007808FD" w:rsidRPr="007808FD" w:rsidRDefault="007808FD" w:rsidP="007808FD">
      <w:r w:rsidRPr="007808FD">
        <w:t>Find patterns (called association rules) between items in large datasets, typically in </w:t>
      </w:r>
      <w:hyperlink r:id="rId67" w:tgtFrame="_blank" w:history="1">
        <w:r w:rsidRPr="007808FD">
          <w:rPr>
            <w:rStyle w:val="Hyperlink"/>
          </w:rPr>
          <w:t>market basket analysis</w:t>
        </w:r>
      </w:hyperlink>
      <w:r w:rsidRPr="007808FD">
        <w:t> (e.g., finding that people who buy bread often buy butter). It identifies patterns based solely on the frequency of item occurrences and co-occurrences in the dataset.</w:t>
      </w:r>
    </w:p>
    <w:p w14:paraId="76707C76" w14:textId="77777777" w:rsidR="007808FD" w:rsidRPr="007808FD" w:rsidRDefault="007808FD" w:rsidP="007808FD">
      <w:pPr>
        <w:numPr>
          <w:ilvl w:val="0"/>
          <w:numId w:val="117"/>
        </w:numPr>
      </w:pPr>
      <w:hyperlink r:id="rId68" w:history="1">
        <w:proofErr w:type="spellStart"/>
        <w:r w:rsidRPr="007808FD">
          <w:rPr>
            <w:rStyle w:val="Hyperlink"/>
          </w:rPr>
          <w:t>Apriori</w:t>
        </w:r>
        <w:proofErr w:type="spellEnd"/>
        <w:r w:rsidRPr="007808FD">
          <w:rPr>
            <w:rStyle w:val="Hyperlink"/>
          </w:rPr>
          <w:t xml:space="preserve"> algorithm</w:t>
        </w:r>
      </w:hyperlink>
      <w:r w:rsidRPr="007808FD">
        <w:t xml:space="preserve"> : Finds frequent </w:t>
      </w:r>
      <w:proofErr w:type="spellStart"/>
      <w:r w:rsidRPr="007808FD">
        <w:t>itemsets</w:t>
      </w:r>
      <w:proofErr w:type="spellEnd"/>
      <w:r w:rsidRPr="007808FD">
        <w:t xml:space="preserve"> by iterating through data and pruning non-frequent item combinations.</w:t>
      </w:r>
    </w:p>
    <w:p w14:paraId="5463B7C6" w14:textId="77777777" w:rsidR="007808FD" w:rsidRPr="007808FD" w:rsidRDefault="007808FD" w:rsidP="007808FD">
      <w:pPr>
        <w:numPr>
          <w:ilvl w:val="0"/>
          <w:numId w:val="118"/>
        </w:numPr>
      </w:pPr>
      <w:hyperlink r:id="rId69" w:history="1">
        <w:r w:rsidRPr="007808FD">
          <w:rPr>
            <w:rStyle w:val="Hyperlink"/>
          </w:rPr>
          <w:t>FP-Growth (Frequent Pattern-Growth)</w:t>
        </w:r>
      </w:hyperlink>
      <w:r w:rsidRPr="007808FD">
        <w:t xml:space="preserve"> : Efficiently mines frequent </w:t>
      </w:r>
      <w:proofErr w:type="spellStart"/>
      <w:r w:rsidRPr="007808FD">
        <w:t>itemsets</w:t>
      </w:r>
      <w:proofErr w:type="spellEnd"/>
      <w:r w:rsidRPr="007808FD">
        <w:t xml:space="preserve"> using a compressed </w:t>
      </w:r>
      <w:r w:rsidRPr="007808FD">
        <w:rPr>
          <w:b/>
          <w:bCs/>
        </w:rPr>
        <w:t>FP-tree</w:t>
      </w:r>
      <w:r w:rsidRPr="007808FD">
        <w:t> structure without candidate generation.</w:t>
      </w:r>
    </w:p>
    <w:p w14:paraId="108DF8FB" w14:textId="77777777" w:rsidR="007808FD" w:rsidRPr="007808FD" w:rsidRDefault="007808FD" w:rsidP="007808FD">
      <w:pPr>
        <w:numPr>
          <w:ilvl w:val="0"/>
          <w:numId w:val="119"/>
        </w:numPr>
      </w:pPr>
      <w:hyperlink r:id="rId70" w:tgtFrame="_blank" w:history="1">
        <w:r w:rsidRPr="007808FD">
          <w:rPr>
            <w:rStyle w:val="Hyperlink"/>
          </w:rPr>
          <w:t>ECLAT (Equivalence Class Clustering and bottom-up Lattice Traversal)</w:t>
        </w:r>
      </w:hyperlink>
      <w:r w:rsidRPr="007808FD">
        <w:t xml:space="preserve"> : Uses vertical data format for faster frequent pattern discovery through efficient intersection of </w:t>
      </w:r>
      <w:proofErr w:type="spellStart"/>
      <w:r w:rsidRPr="007808FD">
        <w:t>itemsets</w:t>
      </w:r>
      <w:proofErr w:type="spellEnd"/>
      <w:r w:rsidRPr="007808FD">
        <w:t>.</w:t>
      </w:r>
    </w:p>
    <w:p w14:paraId="319564B0" w14:textId="77777777" w:rsidR="007808FD" w:rsidRPr="007808FD" w:rsidRDefault="007808FD" w:rsidP="007808FD">
      <w:pPr>
        <w:rPr>
          <w:b/>
          <w:bCs/>
        </w:rPr>
      </w:pPr>
      <w:r w:rsidRPr="007808FD">
        <w:rPr>
          <w:b/>
          <w:bCs/>
        </w:rPr>
        <w:t>Reinforcement Learning Algorithms</w:t>
      </w:r>
    </w:p>
    <w:p w14:paraId="4B4493EC" w14:textId="77777777" w:rsidR="007808FD" w:rsidRPr="007808FD" w:rsidRDefault="007808FD" w:rsidP="007808FD">
      <w:hyperlink r:id="rId71" w:tgtFrame="_blank" w:history="1">
        <w:r w:rsidRPr="007808FD">
          <w:rPr>
            <w:rStyle w:val="Hyperlink"/>
          </w:rPr>
          <w:t>Reinforcement learning</w:t>
        </w:r>
      </w:hyperlink>
      <w:r w:rsidRPr="007808FD">
        <w:t> involves training agents to make a sequence of decisions by rewarding them for good actions and penalizing them for bad ones. Broadly categorized into </w:t>
      </w:r>
      <w:r w:rsidRPr="007808FD">
        <w:rPr>
          <w:b/>
          <w:bCs/>
        </w:rPr>
        <w:t>Model-Based</w:t>
      </w:r>
      <w:r w:rsidRPr="007808FD">
        <w:t> and </w:t>
      </w:r>
      <w:r w:rsidRPr="007808FD">
        <w:rPr>
          <w:b/>
          <w:bCs/>
        </w:rPr>
        <w:t>Model-Free</w:t>
      </w:r>
      <w:r w:rsidRPr="007808FD">
        <w:t> methods, these approaches differ in how they interact with the environment.</w:t>
      </w:r>
    </w:p>
    <w:p w14:paraId="20EB925D" w14:textId="77777777" w:rsidR="007808FD" w:rsidRPr="007808FD" w:rsidRDefault="007808FD" w:rsidP="007808FD">
      <w:pPr>
        <w:rPr>
          <w:b/>
          <w:bCs/>
        </w:rPr>
      </w:pPr>
      <w:r w:rsidRPr="007808FD">
        <w:rPr>
          <w:b/>
          <w:bCs/>
        </w:rPr>
        <w:t>1. Model-Based Methods</w:t>
      </w:r>
    </w:p>
    <w:p w14:paraId="085AB428" w14:textId="77777777" w:rsidR="007808FD" w:rsidRPr="007808FD" w:rsidRDefault="007808FD" w:rsidP="007808FD">
      <w:r w:rsidRPr="007808FD">
        <w:t>These methods use a model of the environment to predict outcomes and help the agent plan actions by simulating potential results.</w:t>
      </w:r>
    </w:p>
    <w:p w14:paraId="1ABE291E" w14:textId="77777777" w:rsidR="007808FD" w:rsidRPr="007808FD" w:rsidRDefault="007808FD" w:rsidP="007808FD">
      <w:pPr>
        <w:numPr>
          <w:ilvl w:val="0"/>
          <w:numId w:val="120"/>
        </w:numPr>
      </w:pPr>
      <w:hyperlink r:id="rId72" w:history="1">
        <w:r w:rsidRPr="007808FD">
          <w:rPr>
            <w:rStyle w:val="Hyperlink"/>
          </w:rPr>
          <w:t>Markov decision processes (MDPs)</w:t>
        </w:r>
      </w:hyperlink>
    </w:p>
    <w:p w14:paraId="0C3C1B6C" w14:textId="77777777" w:rsidR="007808FD" w:rsidRPr="007808FD" w:rsidRDefault="007808FD" w:rsidP="007808FD">
      <w:pPr>
        <w:numPr>
          <w:ilvl w:val="0"/>
          <w:numId w:val="121"/>
        </w:numPr>
      </w:pPr>
      <w:hyperlink r:id="rId73" w:history="1">
        <w:r w:rsidRPr="007808FD">
          <w:rPr>
            <w:rStyle w:val="Hyperlink"/>
          </w:rPr>
          <w:t>Bellman equation</w:t>
        </w:r>
      </w:hyperlink>
    </w:p>
    <w:p w14:paraId="78F4C88F" w14:textId="77777777" w:rsidR="007808FD" w:rsidRPr="007808FD" w:rsidRDefault="007808FD" w:rsidP="007808FD">
      <w:pPr>
        <w:numPr>
          <w:ilvl w:val="0"/>
          <w:numId w:val="122"/>
        </w:numPr>
      </w:pPr>
      <w:r w:rsidRPr="007808FD">
        <w:t>Value iteration algorithm</w:t>
      </w:r>
    </w:p>
    <w:p w14:paraId="61BF1D58" w14:textId="77777777" w:rsidR="007808FD" w:rsidRPr="007808FD" w:rsidRDefault="007808FD" w:rsidP="007808FD">
      <w:pPr>
        <w:numPr>
          <w:ilvl w:val="0"/>
          <w:numId w:val="123"/>
        </w:numPr>
      </w:pPr>
      <w:hyperlink r:id="rId74" w:history="1">
        <w:r w:rsidRPr="007808FD">
          <w:rPr>
            <w:rStyle w:val="Hyperlink"/>
          </w:rPr>
          <w:t>Monte Carlo Tree Search</w:t>
        </w:r>
      </w:hyperlink>
    </w:p>
    <w:p w14:paraId="7BD59B7F" w14:textId="77777777" w:rsidR="007808FD" w:rsidRPr="007808FD" w:rsidRDefault="007808FD" w:rsidP="007808FD">
      <w:pPr>
        <w:rPr>
          <w:b/>
          <w:bCs/>
        </w:rPr>
      </w:pPr>
      <w:r w:rsidRPr="007808FD">
        <w:rPr>
          <w:b/>
          <w:bCs/>
        </w:rPr>
        <w:t>2. Model-Free Methods</w:t>
      </w:r>
    </w:p>
    <w:p w14:paraId="4CBB51DE" w14:textId="77777777" w:rsidR="007808FD" w:rsidRPr="007808FD" w:rsidRDefault="007808FD" w:rsidP="007808FD">
      <w:r w:rsidRPr="007808FD">
        <w:lastRenderedPageBreak/>
        <w:t>These methods do not build or rely on an explicit model of the environment. Instead, the agent learns directly from experience by interacting with the environment and adjusting its actions based on feedback. Model-Free methods can be further divided into </w:t>
      </w:r>
      <w:r w:rsidRPr="007808FD">
        <w:rPr>
          <w:b/>
          <w:bCs/>
        </w:rPr>
        <w:t>Value-Based</w:t>
      </w:r>
      <w:r w:rsidRPr="007808FD">
        <w:t> and </w:t>
      </w:r>
      <w:r w:rsidRPr="007808FD">
        <w:rPr>
          <w:b/>
          <w:bCs/>
        </w:rPr>
        <w:t>Policy-Based</w:t>
      </w:r>
      <w:r w:rsidRPr="007808FD">
        <w:t> methods:</w:t>
      </w:r>
    </w:p>
    <w:p w14:paraId="49409FDE" w14:textId="77777777" w:rsidR="007808FD" w:rsidRPr="007808FD" w:rsidRDefault="007808FD" w:rsidP="007808FD">
      <w:pPr>
        <w:numPr>
          <w:ilvl w:val="0"/>
          <w:numId w:val="124"/>
        </w:numPr>
      </w:pPr>
      <w:r w:rsidRPr="007808FD">
        <w:rPr>
          <w:b/>
          <w:bCs/>
        </w:rPr>
        <w:t>Value-Based Methods: F</w:t>
      </w:r>
      <w:r w:rsidRPr="007808FD">
        <w:t>ocus on learning the value of different states or actions, where the agent estimates the expected return from each action and selects the one with the highest value.</w:t>
      </w:r>
    </w:p>
    <w:p w14:paraId="4F41E8E8" w14:textId="77777777" w:rsidR="007808FD" w:rsidRPr="007808FD" w:rsidRDefault="007808FD" w:rsidP="007808FD">
      <w:pPr>
        <w:numPr>
          <w:ilvl w:val="1"/>
          <w:numId w:val="125"/>
        </w:numPr>
      </w:pPr>
      <w:hyperlink r:id="rId75" w:history="1">
        <w:r w:rsidRPr="007808FD">
          <w:rPr>
            <w:rStyle w:val="Hyperlink"/>
          </w:rPr>
          <w:t>Q-Learning</w:t>
        </w:r>
      </w:hyperlink>
    </w:p>
    <w:p w14:paraId="2E90DD48" w14:textId="77777777" w:rsidR="007808FD" w:rsidRPr="007808FD" w:rsidRDefault="007808FD" w:rsidP="007808FD">
      <w:pPr>
        <w:numPr>
          <w:ilvl w:val="1"/>
          <w:numId w:val="126"/>
        </w:numPr>
      </w:pPr>
      <w:hyperlink r:id="rId76" w:history="1">
        <w:r w:rsidRPr="007808FD">
          <w:rPr>
            <w:rStyle w:val="Hyperlink"/>
          </w:rPr>
          <w:t>SARSA</w:t>
        </w:r>
      </w:hyperlink>
    </w:p>
    <w:p w14:paraId="0685D433" w14:textId="77777777" w:rsidR="007808FD" w:rsidRPr="007808FD" w:rsidRDefault="007808FD" w:rsidP="007808FD">
      <w:pPr>
        <w:numPr>
          <w:ilvl w:val="1"/>
          <w:numId w:val="127"/>
        </w:numPr>
      </w:pPr>
      <w:hyperlink r:id="rId77" w:history="1">
        <w:r w:rsidRPr="007808FD">
          <w:rPr>
            <w:rStyle w:val="Hyperlink"/>
          </w:rPr>
          <w:t>Monte Carlo Methods</w:t>
        </w:r>
      </w:hyperlink>
    </w:p>
    <w:p w14:paraId="572A4F1D" w14:textId="77777777" w:rsidR="007808FD" w:rsidRPr="007808FD" w:rsidRDefault="007808FD" w:rsidP="007808FD">
      <w:pPr>
        <w:numPr>
          <w:ilvl w:val="0"/>
          <w:numId w:val="128"/>
        </w:numPr>
      </w:pPr>
      <w:r w:rsidRPr="007808FD">
        <w:rPr>
          <w:b/>
          <w:bCs/>
        </w:rPr>
        <w:t>Policy-based Methods:</w:t>
      </w:r>
      <w:r w:rsidRPr="007808FD">
        <w:t> Directly learn a policy (a mapping from states to actions) without estimating values</w:t>
      </w:r>
      <w:r w:rsidRPr="007808FD">
        <w:rPr>
          <w:b/>
          <w:bCs/>
        </w:rPr>
        <w:t> </w:t>
      </w:r>
      <w:r w:rsidRPr="007808FD">
        <w:t>where the agent continuously adjusts its policy to maximize rewards.</w:t>
      </w:r>
    </w:p>
    <w:p w14:paraId="0D29FA48" w14:textId="77777777" w:rsidR="007808FD" w:rsidRPr="007808FD" w:rsidRDefault="007808FD" w:rsidP="007808FD">
      <w:pPr>
        <w:numPr>
          <w:ilvl w:val="1"/>
          <w:numId w:val="129"/>
        </w:numPr>
      </w:pPr>
      <w:hyperlink r:id="rId78" w:tgtFrame="_blank" w:history="1">
        <w:r w:rsidRPr="007808FD">
          <w:rPr>
            <w:rStyle w:val="Hyperlink"/>
          </w:rPr>
          <w:t>REINFORCE Algorithm</w:t>
        </w:r>
      </w:hyperlink>
    </w:p>
    <w:p w14:paraId="1E736178" w14:textId="77777777" w:rsidR="007808FD" w:rsidRPr="007808FD" w:rsidRDefault="007808FD" w:rsidP="007808FD">
      <w:pPr>
        <w:numPr>
          <w:ilvl w:val="1"/>
          <w:numId w:val="130"/>
        </w:numPr>
      </w:pPr>
      <w:hyperlink r:id="rId79" w:tgtFrame="_blank" w:history="1">
        <w:r w:rsidRPr="007808FD">
          <w:rPr>
            <w:rStyle w:val="Hyperlink"/>
          </w:rPr>
          <w:t>Actor-Critic Algorithm</w:t>
        </w:r>
      </w:hyperlink>
    </w:p>
    <w:p w14:paraId="67FBA959" w14:textId="77777777" w:rsidR="001E7DD5" w:rsidRPr="001E7DD5" w:rsidRDefault="001E7DD5" w:rsidP="001E7DD5">
      <w:r w:rsidRPr="001E7DD5">
        <w:t>Mathematics is the foundation of machine learning. Math concepts play an important role in understanding how models learn from data and optimizing their performance. They form the base for most machine learning algorithms.</w:t>
      </w:r>
    </w:p>
    <w:p w14:paraId="3C9CA2F5" w14:textId="77777777" w:rsidR="001E7DD5" w:rsidRPr="001E7DD5" w:rsidRDefault="001E7DD5" w:rsidP="001E7DD5">
      <w:pPr>
        <w:numPr>
          <w:ilvl w:val="0"/>
          <w:numId w:val="131"/>
        </w:numPr>
      </w:pPr>
      <w:r w:rsidRPr="001E7DD5">
        <w:t>Builds understanding of data representation and transformation</w:t>
      </w:r>
    </w:p>
    <w:p w14:paraId="602472DC" w14:textId="77777777" w:rsidR="001E7DD5" w:rsidRPr="001E7DD5" w:rsidRDefault="001E7DD5" w:rsidP="001E7DD5">
      <w:pPr>
        <w:numPr>
          <w:ilvl w:val="0"/>
          <w:numId w:val="132"/>
        </w:numPr>
      </w:pPr>
      <w:r w:rsidRPr="001E7DD5">
        <w:t>Helps in training and optimizing algorithms</w:t>
      </w:r>
    </w:p>
    <w:p w14:paraId="7157444D" w14:textId="77777777" w:rsidR="001E7DD5" w:rsidRPr="001E7DD5" w:rsidRDefault="001E7DD5" w:rsidP="001E7DD5">
      <w:pPr>
        <w:numPr>
          <w:ilvl w:val="0"/>
          <w:numId w:val="133"/>
        </w:numPr>
      </w:pPr>
      <w:r w:rsidRPr="001E7DD5">
        <w:t>Supports decision-making under uncertainty</w:t>
      </w:r>
    </w:p>
    <w:p w14:paraId="3BE42AC5" w14:textId="2B1326B6" w:rsidR="001E7DD5" w:rsidRPr="001E7DD5" w:rsidRDefault="001E7DD5" w:rsidP="001E7DD5">
      <w:r w:rsidRPr="001E7DD5">
        <mc:AlternateContent>
          <mc:Choice Requires="wps">
            <w:drawing>
              <wp:inline distT="0" distB="0" distL="0" distR="0" wp14:anchorId="4976C74D" wp14:editId="35D442CB">
                <wp:extent cx="304800" cy="304800"/>
                <wp:effectExtent l="0" t="0" r="0" b="0"/>
                <wp:docPr id="1424262861" name="Rectangle 8" descr="Machine-Learni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B0288" id="Rectangle 8" o:spid="_x0000_s1026" alt="Machine-Learni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7DD5">
        <mc:AlternateContent>
          <mc:Choice Requires="wps">
            <w:drawing>
              <wp:inline distT="0" distB="0" distL="0" distR="0" wp14:anchorId="6CC8A1FF" wp14:editId="69C4DBF3">
                <wp:extent cx="304800" cy="304800"/>
                <wp:effectExtent l="0" t="0" r="0" b="0"/>
                <wp:docPr id="859553706" name="Rectangle 7" descr="Machine-Learni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E5717" id="Rectangle 7" o:spid="_x0000_s1026" alt="Machine-Learni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499784" w14:textId="77777777" w:rsidR="001E7DD5" w:rsidRPr="001E7DD5" w:rsidRDefault="001E7DD5" w:rsidP="001E7DD5">
      <w:pPr>
        <w:rPr>
          <w:b/>
          <w:bCs/>
        </w:rPr>
      </w:pPr>
      <w:r w:rsidRPr="001E7DD5">
        <w:rPr>
          <w:b/>
          <w:bCs/>
        </w:rPr>
        <w:t>Why Learn Mathematics for Machine Learning?</w:t>
      </w:r>
    </w:p>
    <w:p w14:paraId="11467587" w14:textId="77777777" w:rsidR="001E7DD5" w:rsidRPr="001E7DD5" w:rsidRDefault="001E7DD5" w:rsidP="001E7DD5">
      <w:pPr>
        <w:numPr>
          <w:ilvl w:val="0"/>
          <w:numId w:val="134"/>
        </w:numPr>
      </w:pPr>
      <w:r w:rsidRPr="001E7DD5">
        <w:t>Math provides the theoretical foundation for understanding how machine learning algorithms work.</w:t>
      </w:r>
    </w:p>
    <w:p w14:paraId="571775F6" w14:textId="77777777" w:rsidR="001E7DD5" w:rsidRPr="001E7DD5" w:rsidRDefault="001E7DD5" w:rsidP="001E7DD5">
      <w:pPr>
        <w:numPr>
          <w:ilvl w:val="0"/>
          <w:numId w:val="135"/>
        </w:numPr>
      </w:pPr>
      <w:r w:rsidRPr="001E7DD5">
        <w:t>Concepts like calculus and linear algebra enable fine-tuning of models for better performance.</w:t>
      </w:r>
    </w:p>
    <w:p w14:paraId="3A1547DE" w14:textId="77777777" w:rsidR="001E7DD5" w:rsidRPr="001E7DD5" w:rsidRDefault="001E7DD5" w:rsidP="001E7DD5">
      <w:pPr>
        <w:numPr>
          <w:ilvl w:val="0"/>
          <w:numId w:val="136"/>
        </w:numPr>
      </w:pPr>
      <w:r w:rsidRPr="001E7DD5">
        <w:t>Knowing the math helps troubleshoot issues in models and algorithms.</w:t>
      </w:r>
    </w:p>
    <w:p w14:paraId="5D72DFE5" w14:textId="77777777" w:rsidR="001E7DD5" w:rsidRPr="001E7DD5" w:rsidRDefault="001E7DD5" w:rsidP="001E7DD5">
      <w:pPr>
        <w:numPr>
          <w:ilvl w:val="0"/>
          <w:numId w:val="137"/>
        </w:numPr>
      </w:pPr>
      <w:r w:rsidRPr="001E7DD5">
        <w:t>Topics like deep learning, NLP and reinforcement learning require strong mathematical foundations.</w:t>
      </w:r>
    </w:p>
    <w:p w14:paraId="1B0442A3" w14:textId="77777777" w:rsidR="001E7DD5" w:rsidRPr="001E7DD5" w:rsidRDefault="001E7DD5" w:rsidP="001E7DD5">
      <w:pPr>
        <w:rPr>
          <w:b/>
          <w:bCs/>
        </w:rPr>
      </w:pPr>
      <w:r w:rsidRPr="001E7DD5">
        <w:rPr>
          <w:b/>
          <w:bCs/>
        </w:rPr>
        <w:lastRenderedPageBreak/>
        <w:t>How Much Math is Required for Machine Learning?</w:t>
      </w:r>
    </w:p>
    <w:p w14:paraId="0D7D3704" w14:textId="77777777" w:rsidR="001E7DD5" w:rsidRPr="001E7DD5" w:rsidRDefault="001E7DD5" w:rsidP="001E7DD5">
      <w:r w:rsidRPr="001E7DD5">
        <w:t>The amount of math required for machine learning depends on your goals. Let's see the breakdown based on different level:</w:t>
      </w:r>
    </w:p>
    <w:p w14:paraId="17B45917" w14:textId="77777777" w:rsidR="001E7DD5" w:rsidRPr="001E7DD5" w:rsidRDefault="001E7DD5" w:rsidP="001E7DD5">
      <w:pPr>
        <w:rPr>
          <w:b/>
          <w:bCs/>
        </w:rPr>
      </w:pPr>
      <w:r w:rsidRPr="001E7DD5">
        <w:rPr>
          <w:b/>
          <w:bCs/>
        </w:rPr>
        <w:t>Basic Understanding (Entry-Level)</w:t>
      </w:r>
    </w:p>
    <w:p w14:paraId="7CCA8984" w14:textId="77777777" w:rsidR="001E7DD5" w:rsidRPr="001E7DD5" w:rsidRDefault="001E7DD5" w:rsidP="001E7DD5">
      <w:pPr>
        <w:numPr>
          <w:ilvl w:val="0"/>
          <w:numId w:val="138"/>
        </w:numPr>
      </w:pPr>
      <w:r w:rsidRPr="001E7DD5">
        <w:rPr>
          <w:b/>
          <w:bCs/>
        </w:rPr>
        <w:t>Linear Algebra: </w:t>
      </w:r>
      <w:hyperlink r:id="rId80" w:tgtFrame="_blank" w:history="1">
        <w:r w:rsidRPr="001E7DD5">
          <w:rPr>
            <w:rStyle w:val="Hyperlink"/>
          </w:rPr>
          <w:t>Basics of vectors</w:t>
        </w:r>
      </w:hyperlink>
      <w:r w:rsidRPr="001E7DD5">
        <w:t>, </w:t>
      </w:r>
      <w:hyperlink r:id="rId81" w:tgtFrame="_blank" w:history="1">
        <w:r w:rsidRPr="001E7DD5">
          <w:rPr>
            <w:rStyle w:val="Hyperlink"/>
          </w:rPr>
          <w:t>matrices and matrix operations</w:t>
        </w:r>
      </w:hyperlink>
      <w:r w:rsidRPr="001E7DD5">
        <w:t>, </w:t>
      </w:r>
      <w:hyperlink r:id="rId82" w:tgtFrame="_blank" w:history="1">
        <w:r w:rsidRPr="001E7DD5">
          <w:rPr>
            <w:rStyle w:val="Hyperlink"/>
          </w:rPr>
          <w:t>vector norms</w:t>
        </w:r>
      </w:hyperlink>
      <w:r w:rsidRPr="001E7DD5">
        <w:t>, </w:t>
      </w:r>
      <w:hyperlink r:id="rId83" w:tgtFrame="_blank" w:history="1">
        <w:r w:rsidRPr="001E7DD5">
          <w:rPr>
            <w:rStyle w:val="Hyperlink"/>
          </w:rPr>
          <w:t>Euclidean distance</w:t>
        </w:r>
      </w:hyperlink>
      <w:r w:rsidRPr="001E7DD5">
        <w:t>, </w:t>
      </w:r>
      <w:hyperlink r:id="rId84" w:tgtFrame="_blank" w:history="1">
        <w:r w:rsidRPr="001E7DD5">
          <w:rPr>
            <w:rStyle w:val="Hyperlink"/>
          </w:rPr>
          <w:t>Manhattan distance</w:t>
        </w:r>
      </w:hyperlink>
      <w:r w:rsidRPr="001E7DD5">
        <w:t>.</w:t>
      </w:r>
    </w:p>
    <w:p w14:paraId="010A75B5" w14:textId="77777777" w:rsidR="001E7DD5" w:rsidRPr="001E7DD5" w:rsidRDefault="001E7DD5" w:rsidP="001E7DD5">
      <w:pPr>
        <w:numPr>
          <w:ilvl w:val="0"/>
          <w:numId w:val="139"/>
        </w:numPr>
      </w:pPr>
      <w:r w:rsidRPr="001E7DD5">
        <w:rPr>
          <w:b/>
          <w:bCs/>
        </w:rPr>
        <w:t>Statistics:</w:t>
      </w:r>
      <w:r w:rsidRPr="001E7DD5">
        <w:t> Descriptive statistics (</w:t>
      </w:r>
      <w:hyperlink r:id="rId85" w:tgtFrame="_blank" w:history="1">
        <w:r w:rsidRPr="001E7DD5">
          <w:rPr>
            <w:rStyle w:val="Hyperlink"/>
          </w:rPr>
          <w:t>mean, variance, standard deviation</w:t>
        </w:r>
      </w:hyperlink>
      <w:r w:rsidRPr="001E7DD5">
        <w:t>), </w:t>
      </w:r>
      <w:hyperlink r:id="rId86" w:tgtFrame="_blank" w:history="1">
        <w:r w:rsidRPr="001E7DD5">
          <w:rPr>
            <w:rStyle w:val="Hyperlink"/>
          </w:rPr>
          <w:t>correlation and covariance</w:t>
        </w:r>
      </w:hyperlink>
      <w:r w:rsidRPr="001E7DD5">
        <w:t>, </w:t>
      </w:r>
      <w:hyperlink r:id="rId87" w:tgtFrame="_blank" w:history="1">
        <w:r w:rsidRPr="001E7DD5">
          <w:rPr>
            <w:rStyle w:val="Hyperlink"/>
          </w:rPr>
          <w:t>methods of measurement of correlation</w:t>
        </w:r>
      </w:hyperlink>
      <w:r w:rsidRPr="001E7DD5">
        <w:t>.</w:t>
      </w:r>
    </w:p>
    <w:p w14:paraId="095251D6" w14:textId="77777777" w:rsidR="001E7DD5" w:rsidRPr="001E7DD5" w:rsidRDefault="001E7DD5" w:rsidP="001E7DD5">
      <w:pPr>
        <w:numPr>
          <w:ilvl w:val="0"/>
          <w:numId w:val="140"/>
        </w:numPr>
      </w:pPr>
      <w:r w:rsidRPr="001E7DD5">
        <w:rPr>
          <w:b/>
          <w:bCs/>
        </w:rPr>
        <w:t>Probability: </w:t>
      </w:r>
      <w:hyperlink r:id="rId88" w:tgtFrame="_blank" w:history="1">
        <w:r w:rsidRPr="001E7DD5">
          <w:rPr>
            <w:rStyle w:val="Hyperlink"/>
          </w:rPr>
          <w:t>Basics of probability theory</w:t>
        </w:r>
      </w:hyperlink>
      <w:r w:rsidRPr="001E7DD5">
        <w:t>, </w:t>
      </w:r>
      <w:hyperlink r:id="rId89" w:tgtFrame="_blank" w:history="1">
        <w:r w:rsidRPr="001E7DD5">
          <w:rPr>
            <w:rStyle w:val="Hyperlink"/>
          </w:rPr>
          <w:t>joint/conditional/marginal probability</w:t>
        </w:r>
      </w:hyperlink>
      <w:r w:rsidRPr="001E7DD5">
        <w:t>, </w:t>
      </w:r>
      <w:hyperlink r:id="rId90" w:tgtFrame="_blank" w:history="1">
        <w:r w:rsidRPr="001E7DD5">
          <w:rPr>
            <w:rStyle w:val="Hyperlink"/>
          </w:rPr>
          <w:t>Bayes' theorem</w:t>
        </w:r>
      </w:hyperlink>
      <w:r w:rsidRPr="001E7DD5">
        <w:t>.</w:t>
      </w:r>
    </w:p>
    <w:p w14:paraId="361A313F" w14:textId="77777777" w:rsidR="001E7DD5" w:rsidRPr="001E7DD5" w:rsidRDefault="001E7DD5" w:rsidP="001E7DD5">
      <w:pPr>
        <w:numPr>
          <w:ilvl w:val="0"/>
          <w:numId w:val="141"/>
        </w:numPr>
      </w:pPr>
      <w:r w:rsidRPr="001E7DD5">
        <w:rPr>
          <w:b/>
          <w:bCs/>
        </w:rPr>
        <w:t>Calculus: </w:t>
      </w:r>
      <w:hyperlink r:id="rId91" w:tgtFrame="_blank" w:history="1">
        <w:r w:rsidRPr="001E7DD5">
          <w:rPr>
            <w:rStyle w:val="Hyperlink"/>
          </w:rPr>
          <w:t>Fundamental Calculus Concepts</w:t>
        </w:r>
      </w:hyperlink>
      <w:r w:rsidRPr="001E7DD5">
        <w:t> , </w:t>
      </w:r>
      <w:hyperlink r:id="rId92" w:tgtFrame="_blank" w:history="1">
        <w:r w:rsidRPr="001E7DD5">
          <w:rPr>
            <w:rStyle w:val="Hyperlink"/>
          </w:rPr>
          <w:t>gradient</w:t>
        </w:r>
      </w:hyperlink>
      <w:r w:rsidRPr="001E7DD5">
        <w:t>, </w:t>
      </w:r>
      <w:hyperlink r:id="rId93" w:tgtFrame="_blank" w:history="1">
        <w:r w:rsidRPr="001E7DD5">
          <w:rPr>
            <w:rStyle w:val="Hyperlink"/>
          </w:rPr>
          <w:t>Partial Derivatives</w:t>
        </w:r>
      </w:hyperlink>
      <w:r w:rsidRPr="001E7DD5">
        <w:t>, </w:t>
      </w:r>
      <w:hyperlink r:id="rId94" w:history="1">
        <w:r w:rsidRPr="001E7DD5">
          <w:rPr>
            <w:rStyle w:val="Hyperlink"/>
          </w:rPr>
          <w:t>Higher-Order Derivatives</w:t>
        </w:r>
      </w:hyperlink>
      <w:r w:rsidRPr="001E7DD5">
        <w:t>.</w:t>
      </w:r>
    </w:p>
    <w:p w14:paraId="25E00D33" w14:textId="77777777" w:rsidR="001E7DD5" w:rsidRPr="001E7DD5" w:rsidRDefault="001E7DD5" w:rsidP="001E7DD5">
      <w:pPr>
        <w:rPr>
          <w:b/>
          <w:bCs/>
        </w:rPr>
      </w:pPr>
      <w:r w:rsidRPr="001E7DD5">
        <w:rPr>
          <w:b/>
          <w:bCs/>
        </w:rPr>
        <w:t>Intermediate Understanding (Practical Implementation)</w:t>
      </w:r>
    </w:p>
    <w:p w14:paraId="1F672E74" w14:textId="77777777" w:rsidR="001E7DD5" w:rsidRPr="001E7DD5" w:rsidRDefault="001E7DD5" w:rsidP="001E7DD5">
      <w:pPr>
        <w:numPr>
          <w:ilvl w:val="0"/>
          <w:numId w:val="142"/>
        </w:numPr>
      </w:pPr>
      <w:r w:rsidRPr="001E7DD5">
        <w:rPr>
          <w:b/>
          <w:bCs/>
        </w:rPr>
        <w:t>Linear Algebra</w:t>
      </w:r>
      <w:r w:rsidRPr="001E7DD5">
        <w:t>: </w:t>
      </w:r>
      <w:hyperlink r:id="rId95" w:tgtFrame="_blank" w:history="1">
        <w:r w:rsidRPr="001E7DD5">
          <w:rPr>
            <w:rStyle w:val="Hyperlink"/>
          </w:rPr>
          <w:t>Eigenvalues and Eigenvectors</w:t>
        </w:r>
      </w:hyperlink>
      <w:r w:rsidRPr="001E7DD5">
        <w:t>, </w:t>
      </w:r>
      <w:hyperlink r:id="rId96" w:tgtFrame="_blank" w:history="1">
        <w:r w:rsidRPr="001E7DD5">
          <w:rPr>
            <w:rStyle w:val="Hyperlink"/>
          </w:rPr>
          <w:t>LU Decomposition</w:t>
        </w:r>
      </w:hyperlink>
      <w:r w:rsidRPr="001E7DD5">
        <w:t>, </w:t>
      </w:r>
      <w:hyperlink r:id="rId97" w:tgtFrame="_blank" w:history="1">
        <w:r w:rsidRPr="001E7DD5">
          <w:rPr>
            <w:rStyle w:val="Hyperlink"/>
          </w:rPr>
          <w:t>Singular Value Decomposition (SVD)</w:t>
        </w:r>
      </w:hyperlink>
    </w:p>
    <w:p w14:paraId="546DD236" w14:textId="77777777" w:rsidR="001E7DD5" w:rsidRPr="001E7DD5" w:rsidRDefault="001E7DD5" w:rsidP="001E7DD5">
      <w:pPr>
        <w:numPr>
          <w:ilvl w:val="0"/>
          <w:numId w:val="143"/>
        </w:numPr>
      </w:pPr>
      <w:r w:rsidRPr="001E7DD5">
        <w:rPr>
          <w:b/>
          <w:bCs/>
        </w:rPr>
        <w:t>Probability and Statistics</w:t>
      </w:r>
      <w:r w:rsidRPr="001E7DD5">
        <w:t>: </w:t>
      </w:r>
      <w:hyperlink r:id="rId98" w:tgtFrame="_blank" w:history="1">
        <w:r w:rsidRPr="001E7DD5">
          <w:rPr>
            <w:rStyle w:val="Hyperlink"/>
          </w:rPr>
          <w:t>Central Limit Theorem</w:t>
        </w:r>
      </w:hyperlink>
      <w:r w:rsidRPr="001E7DD5">
        <w:t>, </w:t>
      </w:r>
      <w:hyperlink r:id="rId99" w:tgtFrame="_blank" w:history="1">
        <w:r w:rsidRPr="001E7DD5">
          <w:rPr>
            <w:rStyle w:val="Hyperlink"/>
          </w:rPr>
          <w:t>Discrete Probability Distributions</w:t>
        </w:r>
      </w:hyperlink>
      <w:r w:rsidRPr="001E7DD5">
        <w:t>, </w:t>
      </w:r>
      <w:hyperlink r:id="rId100" w:tgtFrame="_blank" w:history="1">
        <w:r w:rsidRPr="001E7DD5">
          <w:rPr>
            <w:rStyle w:val="Hyperlink"/>
          </w:rPr>
          <w:t>Continuous Probability Distributions</w:t>
        </w:r>
      </w:hyperlink>
      <w:r w:rsidRPr="001E7DD5">
        <w:t>, </w:t>
      </w:r>
      <w:hyperlink r:id="rId101" w:tgtFrame="_blank" w:history="1">
        <w:r w:rsidRPr="001E7DD5">
          <w:rPr>
            <w:rStyle w:val="Hyperlink"/>
          </w:rPr>
          <w:t>hypothesis testing</w:t>
        </w:r>
      </w:hyperlink>
      <w:r w:rsidRPr="001E7DD5">
        <w:t> and </w:t>
      </w:r>
      <w:hyperlink r:id="rId102" w:tgtFrame="_blank" w:history="1">
        <w:r w:rsidRPr="001E7DD5">
          <w:rPr>
            <w:rStyle w:val="Hyperlink"/>
          </w:rPr>
          <w:t>confidence intervals</w:t>
        </w:r>
      </w:hyperlink>
      <w:r w:rsidRPr="001E7DD5">
        <w:t>.</w:t>
      </w:r>
    </w:p>
    <w:p w14:paraId="142632B1" w14:textId="77777777" w:rsidR="001E7DD5" w:rsidRPr="001E7DD5" w:rsidRDefault="001E7DD5" w:rsidP="001E7DD5">
      <w:pPr>
        <w:numPr>
          <w:ilvl w:val="0"/>
          <w:numId w:val="144"/>
        </w:numPr>
      </w:pPr>
      <w:r w:rsidRPr="001E7DD5">
        <w:rPr>
          <w:b/>
          <w:bCs/>
        </w:rPr>
        <w:t>Calculus</w:t>
      </w:r>
      <w:r w:rsidRPr="001E7DD5">
        <w:t>: </w:t>
      </w:r>
      <w:hyperlink r:id="rId103" w:tgtFrame="_blank" w:history="1">
        <w:r w:rsidRPr="001E7DD5">
          <w:rPr>
            <w:rStyle w:val="Hyperlink"/>
          </w:rPr>
          <w:t>Partial Derivatives</w:t>
        </w:r>
      </w:hyperlink>
      <w:r w:rsidRPr="001E7DD5">
        <w:t> and </w:t>
      </w:r>
      <w:hyperlink r:id="rId104" w:tgtFrame="_blank" w:history="1">
        <w:r w:rsidRPr="001E7DD5">
          <w:rPr>
            <w:rStyle w:val="Hyperlink"/>
          </w:rPr>
          <w:t>chain rule</w:t>
        </w:r>
      </w:hyperlink>
      <w:r w:rsidRPr="001E7DD5">
        <w:t> for backpropagation in neural networks.</w:t>
      </w:r>
    </w:p>
    <w:p w14:paraId="1873784F" w14:textId="77777777" w:rsidR="001E7DD5" w:rsidRPr="001E7DD5" w:rsidRDefault="001E7DD5" w:rsidP="001E7DD5">
      <w:pPr>
        <w:numPr>
          <w:ilvl w:val="0"/>
          <w:numId w:val="145"/>
        </w:numPr>
      </w:pPr>
      <w:r w:rsidRPr="001E7DD5">
        <w:rPr>
          <w:b/>
          <w:bCs/>
        </w:rPr>
        <w:t>Optimization</w:t>
      </w:r>
      <w:r w:rsidRPr="001E7DD5">
        <w:t>: </w:t>
      </w:r>
      <w:hyperlink r:id="rId105" w:tgtFrame="_blank" w:history="1">
        <w:r w:rsidRPr="001E7DD5">
          <w:rPr>
            <w:rStyle w:val="Hyperlink"/>
          </w:rPr>
          <w:t>Understanding gradient descent</w:t>
        </w:r>
      </w:hyperlink>
      <w:r w:rsidRPr="001E7DD5">
        <w:t> and its variations (e.g., </w:t>
      </w:r>
      <w:hyperlink r:id="rId106" w:tgtFrame="_blank" w:history="1">
        <w:r w:rsidRPr="001E7DD5">
          <w:rPr>
            <w:rStyle w:val="Hyperlink"/>
          </w:rPr>
          <w:t>stochastic gradient descent</w:t>
        </w:r>
      </w:hyperlink>
      <w:r w:rsidRPr="001E7DD5">
        <w:t>).</w:t>
      </w:r>
    </w:p>
    <w:p w14:paraId="20DB3788" w14:textId="77777777" w:rsidR="001E7DD5" w:rsidRPr="001E7DD5" w:rsidRDefault="001E7DD5" w:rsidP="001E7DD5">
      <w:pPr>
        <w:rPr>
          <w:b/>
          <w:bCs/>
        </w:rPr>
      </w:pPr>
      <w:r w:rsidRPr="001E7DD5">
        <w:rPr>
          <w:b/>
          <w:bCs/>
        </w:rPr>
        <w:t>Advanced Understanding (Research and Custom Algorithms)</w:t>
      </w:r>
    </w:p>
    <w:p w14:paraId="14EE252A" w14:textId="77777777" w:rsidR="001E7DD5" w:rsidRPr="001E7DD5" w:rsidRDefault="001E7DD5" w:rsidP="001E7DD5">
      <w:pPr>
        <w:numPr>
          <w:ilvl w:val="0"/>
          <w:numId w:val="146"/>
        </w:numPr>
      </w:pPr>
      <w:r w:rsidRPr="001E7DD5">
        <w:rPr>
          <w:b/>
          <w:bCs/>
        </w:rPr>
        <w:t>Vector Calculus</w:t>
      </w:r>
      <w:r w:rsidRPr="001E7DD5">
        <w:t>: </w:t>
      </w:r>
      <w:hyperlink r:id="rId107" w:tgtFrame="_blank" w:history="1">
        <w:r w:rsidRPr="001E7DD5">
          <w:rPr>
            <w:rStyle w:val="Hyperlink"/>
          </w:rPr>
          <w:t>Jacobian, Hessian Matrices</w:t>
        </w:r>
      </w:hyperlink>
      <w:r w:rsidRPr="001E7DD5">
        <w:t>.</w:t>
      </w:r>
    </w:p>
    <w:p w14:paraId="0F147E0C" w14:textId="77777777" w:rsidR="001E7DD5" w:rsidRPr="001E7DD5" w:rsidRDefault="001E7DD5" w:rsidP="001E7DD5">
      <w:pPr>
        <w:numPr>
          <w:ilvl w:val="0"/>
          <w:numId w:val="147"/>
        </w:numPr>
      </w:pPr>
      <w:r w:rsidRPr="001E7DD5">
        <w:rPr>
          <w:b/>
          <w:bCs/>
        </w:rPr>
        <w:t>Probability Distributions and Statistics</w:t>
      </w:r>
      <w:r w:rsidRPr="001E7DD5">
        <w:t>: </w:t>
      </w:r>
      <w:hyperlink r:id="rId108" w:tgtFrame="_blank" w:history="1">
        <w:r w:rsidRPr="001E7DD5">
          <w:rPr>
            <w:rStyle w:val="Hyperlink"/>
          </w:rPr>
          <w:t>Sampling Distributions</w:t>
        </w:r>
      </w:hyperlink>
      <w:r w:rsidRPr="001E7DD5">
        <w:t>, </w:t>
      </w:r>
      <w:hyperlink r:id="rId109" w:tgtFrame="_blank" w:history="1">
        <w:r w:rsidRPr="001E7DD5">
          <w:rPr>
            <w:rStyle w:val="Hyperlink"/>
          </w:rPr>
          <w:t>Chi-Square Distribution</w:t>
        </w:r>
      </w:hyperlink>
      <w:r w:rsidRPr="001E7DD5">
        <w:t>, </w:t>
      </w:r>
      <w:hyperlink r:id="rId110" w:history="1">
        <w:r w:rsidRPr="001E7DD5">
          <w:rPr>
            <w:rStyle w:val="Hyperlink"/>
          </w:rPr>
          <w:t>t -Distribution</w:t>
        </w:r>
      </w:hyperlink>
      <w:r w:rsidRPr="001E7DD5">
        <w:t>, </w:t>
      </w:r>
      <w:hyperlink r:id="rId111" w:tgtFrame="_blank" w:history="1">
        <w:r w:rsidRPr="001E7DD5">
          <w:rPr>
            <w:rStyle w:val="Hyperlink"/>
          </w:rPr>
          <w:t>Parametric Methods</w:t>
        </w:r>
      </w:hyperlink>
      <w:r w:rsidRPr="001E7DD5">
        <w:t>, </w:t>
      </w:r>
      <w:hyperlink r:id="rId112" w:tgtFrame="_blank" w:history="1">
        <w:r w:rsidRPr="001E7DD5">
          <w:rPr>
            <w:rStyle w:val="Hyperlink"/>
          </w:rPr>
          <w:t>Non-Parametric Test</w:t>
        </w:r>
      </w:hyperlink>
      <w:r w:rsidRPr="001E7DD5">
        <w:t>, </w:t>
      </w:r>
      <w:hyperlink r:id="rId113" w:history="1">
        <w:r w:rsidRPr="001E7DD5">
          <w:rPr>
            <w:rStyle w:val="Hyperlink"/>
          </w:rPr>
          <w:t>Bias Vs Variance</w:t>
        </w:r>
      </w:hyperlink>
      <w:r w:rsidRPr="001E7DD5">
        <w:t> and </w:t>
      </w:r>
      <w:hyperlink r:id="rId114" w:tgtFrame="_blank" w:history="1">
        <w:r w:rsidRPr="001E7DD5">
          <w:rPr>
            <w:rStyle w:val="Hyperlink"/>
          </w:rPr>
          <w:t>Bootstrap method</w:t>
        </w:r>
      </w:hyperlink>
      <w:r w:rsidRPr="001E7DD5">
        <w:t>.</w:t>
      </w:r>
    </w:p>
    <w:p w14:paraId="20345845" w14:textId="77777777" w:rsidR="001E7DD5" w:rsidRPr="001E7DD5" w:rsidRDefault="001E7DD5" w:rsidP="001E7DD5">
      <w:pPr>
        <w:numPr>
          <w:ilvl w:val="0"/>
          <w:numId w:val="148"/>
        </w:numPr>
      </w:pPr>
      <w:r w:rsidRPr="001E7DD5">
        <w:rPr>
          <w:b/>
          <w:bCs/>
        </w:rPr>
        <w:t>Geometry:</w:t>
      </w:r>
      <w:r w:rsidRPr="001E7DD5">
        <w:t> </w:t>
      </w:r>
      <w:hyperlink r:id="rId115" w:tgtFrame="_blank" w:history="1">
        <w:r w:rsidRPr="001E7DD5">
          <w:rPr>
            <w:rStyle w:val="Hyperlink"/>
          </w:rPr>
          <w:t>Cosine Similarity</w:t>
        </w:r>
      </w:hyperlink>
      <w:r w:rsidRPr="001E7DD5">
        <w:t>, </w:t>
      </w:r>
      <w:hyperlink r:id="rId116" w:tgtFrame="_blank" w:history="1">
        <w:r w:rsidRPr="001E7DD5">
          <w:rPr>
            <w:rStyle w:val="Hyperlink"/>
          </w:rPr>
          <w:t>Jaccard Similarity</w:t>
        </w:r>
      </w:hyperlink>
      <w:r w:rsidRPr="001E7DD5">
        <w:t> and </w:t>
      </w:r>
      <w:hyperlink r:id="rId117" w:tgtFrame="_blank" w:history="1">
        <w:r w:rsidRPr="001E7DD5">
          <w:rPr>
            <w:rStyle w:val="Hyperlink"/>
          </w:rPr>
          <w:t>Orthogonality and Projections</w:t>
        </w:r>
      </w:hyperlink>
      <w:r w:rsidRPr="001E7DD5">
        <w:t>.</w:t>
      </w:r>
    </w:p>
    <w:p w14:paraId="132B149A" w14:textId="77777777" w:rsidR="001E7DD5" w:rsidRPr="001E7DD5" w:rsidRDefault="001E7DD5" w:rsidP="001E7DD5">
      <w:pPr>
        <w:numPr>
          <w:ilvl w:val="0"/>
          <w:numId w:val="149"/>
        </w:numPr>
      </w:pPr>
      <w:r w:rsidRPr="001E7DD5">
        <w:rPr>
          <w:b/>
          <w:bCs/>
        </w:rPr>
        <w:t>Regression Analysis: </w:t>
      </w:r>
      <w:hyperlink r:id="rId118" w:anchor="maximum-likelihood-estimation" w:tgtFrame="_blank" w:history="1">
        <w:r w:rsidRPr="001E7DD5">
          <w:rPr>
            <w:rStyle w:val="Hyperlink"/>
          </w:rPr>
          <w:t>Maximum Likelihood Estimation (MLE)</w:t>
        </w:r>
      </w:hyperlink>
      <w:r w:rsidRPr="001E7DD5">
        <w:t>, </w:t>
      </w:r>
      <w:hyperlink r:id="rId119" w:tgtFrame="_blank" w:history="1">
        <w:r w:rsidRPr="001E7DD5">
          <w:rPr>
            <w:rStyle w:val="Hyperlink"/>
          </w:rPr>
          <w:t>Mean Squared Error</w:t>
        </w:r>
      </w:hyperlink>
      <w:r w:rsidRPr="001E7DD5">
        <w:t>.</w:t>
      </w:r>
    </w:p>
    <w:p w14:paraId="206CC5A8" w14:textId="77777777" w:rsidR="001E7DD5" w:rsidRPr="001E7DD5" w:rsidRDefault="001E7DD5" w:rsidP="001E7DD5">
      <w:r w:rsidRPr="001E7DD5">
        <w:t xml:space="preserve">Machine Learning (ML) is one of the most significant advancements in the field of technology. It gives machines the ability to learn from data and improve over time without </w:t>
      </w:r>
      <w:r w:rsidRPr="001E7DD5">
        <w:lastRenderedPageBreak/>
        <w:t>being explicitly programmed. ML models identify patterns from data and use them to make predictions or decisions.</w:t>
      </w:r>
    </w:p>
    <w:p w14:paraId="07E77A21" w14:textId="77777777" w:rsidR="001E7DD5" w:rsidRPr="001E7DD5" w:rsidRDefault="001E7DD5" w:rsidP="001E7DD5">
      <w:r w:rsidRPr="001E7DD5">
        <w:t>Organizations use machine learning to automate tasks, make smarter decisions and gain valuable insights. ML is shaping the world around us. Here are few real-world applications of Machine Learning:</w:t>
      </w:r>
    </w:p>
    <w:p w14:paraId="5644EB06" w14:textId="77777777" w:rsidR="001E7DD5" w:rsidRPr="001E7DD5" w:rsidRDefault="001E7DD5" w:rsidP="001E7DD5">
      <w:pPr>
        <w:rPr>
          <w:b/>
          <w:bCs/>
        </w:rPr>
      </w:pPr>
      <w:r w:rsidRPr="001E7DD5">
        <w:rPr>
          <w:b/>
          <w:bCs/>
        </w:rPr>
        <w:t>1. Healthcare and Medical Diagnosis</w:t>
      </w:r>
    </w:p>
    <w:p w14:paraId="2CF9375F" w14:textId="77777777" w:rsidR="001E7DD5" w:rsidRPr="001E7DD5" w:rsidRDefault="001E7DD5" w:rsidP="001E7DD5">
      <w:r w:rsidRPr="001E7DD5">
        <w:t>ML algorithms can analyze large volumes of patient data, medical scans and genetic information to aid in diagnosis and treatment.</w:t>
      </w:r>
    </w:p>
    <w:p w14:paraId="6FCE0A74" w14:textId="77777777" w:rsidR="001E7DD5" w:rsidRPr="001E7DD5" w:rsidRDefault="001E7DD5" w:rsidP="001E7DD5">
      <w:pPr>
        <w:rPr>
          <w:b/>
          <w:bCs/>
        </w:rPr>
      </w:pPr>
      <w:r w:rsidRPr="001E7DD5">
        <w:rPr>
          <w:b/>
          <w:bCs/>
        </w:rPr>
        <w:t>Applications:</w:t>
      </w:r>
    </w:p>
    <w:p w14:paraId="4E740744" w14:textId="77777777" w:rsidR="001E7DD5" w:rsidRPr="001E7DD5" w:rsidRDefault="001E7DD5" w:rsidP="001E7DD5">
      <w:pPr>
        <w:numPr>
          <w:ilvl w:val="0"/>
          <w:numId w:val="150"/>
        </w:numPr>
      </w:pPr>
      <w:r w:rsidRPr="001E7DD5">
        <w:rPr>
          <w:b/>
          <w:bCs/>
        </w:rPr>
        <w:t>Disease Detection</w:t>
      </w:r>
      <w:r w:rsidRPr="001E7DD5">
        <w:t>: ML models are used to identify diseases like cancer, pneumonia and Parkinson’s from medical images. They often achieve accuracy comparable to or better than human doctors.</w:t>
      </w:r>
    </w:p>
    <w:p w14:paraId="544790BF" w14:textId="77777777" w:rsidR="001E7DD5" w:rsidRPr="001E7DD5" w:rsidRDefault="001E7DD5" w:rsidP="001E7DD5">
      <w:pPr>
        <w:numPr>
          <w:ilvl w:val="0"/>
          <w:numId w:val="151"/>
        </w:numPr>
      </w:pPr>
      <w:r w:rsidRPr="001E7DD5">
        <w:rPr>
          <w:b/>
          <w:bCs/>
        </w:rPr>
        <w:t>Predictive Analytics</w:t>
      </w:r>
      <w:r w:rsidRPr="001E7DD5">
        <w:t>: By analyzing patient history and symptoms, models can predict the risk of certain diseases or potential complications.</w:t>
      </w:r>
    </w:p>
    <w:p w14:paraId="5888CF72" w14:textId="77777777" w:rsidR="001E7DD5" w:rsidRPr="001E7DD5" w:rsidRDefault="001E7DD5" w:rsidP="001E7DD5">
      <w:pPr>
        <w:numPr>
          <w:ilvl w:val="0"/>
          <w:numId w:val="152"/>
        </w:numPr>
      </w:pPr>
      <w:r w:rsidRPr="001E7DD5">
        <w:rPr>
          <w:b/>
          <w:bCs/>
        </w:rPr>
        <w:t>Drug Discovery</w:t>
      </w:r>
      <w:r w:rsidRPr="001E7DD5">
        <w:t>: ML accelerates the drug development process by predicting how different compounds will interact, reducing the time and cost of research.</w:t>
      </w:r>
    </w:p>
    <w:p w14:paraId="138B1D03" w14:textId="77777777" w:rsidR="001E7DD5" w:rsidRPr="001E7DD5" w:rsidRDefault="001E7DD5" w:rsidP="001E7DD5">
      <w:pPr>
        <w:rPr>
          <w:b/>
          <w:bCs/>
        </w:rPr>
      </w:pPr>
      <w:r w:rsidRPr="001E7DD5">
        <w:rPr>
          <w:b/>
          <w:bCs/>
        </w:rPr>
        <w:t>2. Smart Assistants and Human-Machine Interaction</w:t>
      </w:r>
    </w:p>
    <w:p w14:paraId="5AE4B256" w14:textId="77777777" w:rsidR="001E7DD5" w:rsidRPr="001E7DD5" w:rsidRDefault="001E7DD5" w:rsidP="001E7DD5">
      <w:r w:rsidRPr="001E7DD5">
        <w:t>Virtual assistants systems rely on </w:t>
      </w:r>
      <w:hyperlink r:id="rId120" w:tgtFrame="_blank" w:history="1">
        <w:r w:rsidRPr="001E7DD5">
          <w:rPr>
            <w:rStyle w:val="Hyperlink"/>
            <w:b/>
            <w:bCs/>
          </w:rPr>
          <w:t>natural language processing (NLP)</w:t>
        </w:r>
      </w:hyperlink>
      <w:r w:rsidRPr="001E7DD5">
        <w:t> and </w:t>
      </w:r>
      <w:hyperlink r:id="rId121" w:tgtFrame="_blank" w:history="1">
        <w:r w:rsidRPr="001E7DD5">
          <w:rPr>
            <w:rStyle w:val="Hyperlink"/>
            <w:b/>
            <w:bCs/>
          </w:rPr>
          <w:t>speech recognition</w:t>
        </w:r>
      </w:hyperlink>
      <w:r w:rsidRPr="001E7DD5">
        <w:t> to understand commands and respond intelligently.</w:t>
      </w:r>
    </w:p>
    <w:p w14:paraId="129A7A91" w14:textId="77777777" w:rsidR="001E7DD5" w:rsidRPr="001E7DD5" w:rsidRDefault="001E7DD5" w:rsidP="001E7DD5">
      <w:pPr>
        <w:rPr>
          <w:b/>
          <w:bCs/>
        </w:rPr>
      </w:pPr>
      <w:r w:rsidRPr="001E7DD5">
        <w:rPr>
          <w:b/>
          <w:bCs/>
        </w:rPr>
        <w:t>Applications:</w:t>
      </w:r>
    </w:p>
    <w:p w14:paraId="4B5CC0AD" w14:textId="77777777" w:rsidR="001E7DD5" w:rsidRPr="001E7DD5" w:rsidRDefault="001E7DD5" w:rsidP="001E7DD5">
      <w:pPr>
        <w:numPr>
          <w:ilvl w:val="0"/>
          <w:numId w:val="153"/>
        </w:numPr>
      </w:pPr>
      <w:r w:rsidRPr="001E7DD5">
        <w:rPr>
          <w:b/>
          <w:bCs/>
        </w:rPr>
        <w:t>Voice Assistants</w:t>
      </w:r>
      <w:r w:rsidRPr="001E7DD5">
        <w:t>: Tools like Siri, Alexa and Google Assistant convert spoken input into actionable commands.</w:t>
      </w:r>
    </w:p>
    <w:p w14:paraId="405888EF" w14:textId="77777777" w:rsidR="001E7DD5" w:rsidRPr="001E7DD5" w:rsidRDefault="001E7DD5" w:rsidP="001E7DD5">
      <w:pPr>
        <w:numPr>
          <w:ilvl w:val="0"/>
          <w:numId w:val="154"/>
        </w:numPr>
      </w:pPr>
      <w:r w:rsidRPr="001E7DD5">
        <w:rPr>
          <w:b/>
          <w:bCs/>
        </w:rPr>
        <w:t>Voice Search &amp; Transcription</w:t>
      </w:r>
      <w:r w:rsidRPr="001E7DD5">
        <w:t>: ML enables users to perform hands-free web searches and get transcription during meetings or phone calls.</w:t>
      </w:r>
    </w:p>
    <w:p w14:paraId="1F8A1BBB" w14:textId="77777777" w:rsidR="001E7DD5" w:rsidRPr="001E7DD5" w:rsidRDefault="001E7DD5" w:rsidP="001E7DD5">
      <w:pPr>
        <w:numPr>
          <w:ilvl w:val="0"/>
          <w:numId w:val="155"/>
        </w:numPr>
      </w:pPr>
      <w:r w:rsidRPr="001E7DD5">
        <w:rPr>
          <w:b/>
          <w:bCs/>
        </w:rPr>
        <w:t>Chatbots</w:t>
      </w:r>
      <w:r w:rsidRPr="001E7DD5">
        <w:t>: Businesses use AI-powered chatbots for 24/7 customer support, helping resolve queries faster and more efficiently.</w:t>
      </w:r>
    </w:p>
    <w:p w14:paraId="1056A5C9" w14:textId="77777777" w:rsidR="001E7DD5" w:rsidRPr="001E7DD5" w:rsidRDefault="001E7DD5" w:rsidP="001E7DD5">
      <w:pPr>
        <w:rPr>
          <w:b/>
          <w:bCs/>
        </w:rPr>
      </w:pPr>
      <w:r w:rsidRPr="001E7DD5">
        <w:rPr>
          <w:b/>
          <w:bCs/>
        </w:rPr>
        <w:t>3. Personalized Recommendations and User Experience</w:t>
      </w:r>
    </w:p>
    <w:p w14:paraId="6722C31E" w14:textId="77777777" w:rsidR="001E7DD5" w:rsidRPr="001E7DD5" w:rsidRDefault="001E7DD5" w:rsidP="001E7DD5">
      <w:r w:rsidRPr="001E7DD5">
        <w:t>Modern digital platforms uses personalization which is done by using </w:t>
      </w:r>
      <w:hyperlink r:id="rId122" w:tgtFrame="_blank" w:history="1">
        <w:r w:rsidRPr="001E7DD5">
          <w:rPr>
            <w:rStyle w:val="Hyperlink"/>
            <w:b/>
            <w:bCs/>
          </w:rPr>
          <w:t>recommender systems</w:t>
        </w:r>
      </w:hyperlink>
      <w:r w:rsidRPr="001E7DD5">
        <w:t>. Machine learning models analyze user behavior to deliver relevant content, improving engagement and satisfaction.</w:t>
      </w:r>
    </w:p>
    <w:p w14:paraId="3BA45175" w14:textId="77777777" w:rsidR="001E7DD5" w:rsidRPr="001E7DD5" w:rsidRDefault="001E7DD5" w:rsidP="001E7DD5">
      <w:pPr>
        <w:rPr>
          <w:b/>
          <w:bCs/>
        </w:rPr>
      </w:pPr>
      <w:r w:rsidRPr="001E7DD5">
        <w:rPr>
          <w:b/>
          <w:bCs/>
        </w:rPr>
        <w:t>Applications:</w:t>
      </w:r>
    </w:p>
    <w:p w14:paraId="29D5BD23" w14:textId="77777777" w:rsidR="001E7DD5" w:rsidRPr="001E7DD5" w:rsidRDefault="001E7DD5" w:rsidP="001E7DD5">
      <w:pPr>
        <w:numPr>
          <w:ilvl w:val="0"/>
          <w:numId w:val="156"/>
        </w:numPr>
      </w:pPr>
      <w:r w:rsidRPr="001E7DD5">
        <w:rPr>
          <w:b/>
          <w:bCs/>
        </w:rPr>
        <w:lastRenderedPageBreak/>
        <w:t>Streaming Platforms</w:t>
      </w:r>
      <w:r w:rsidRPr="001E7DD5">
        <w:t>: Netflix and Spotify suggest shows and songs based on your watching or listening history.</w:t>
      </w:r>
    </w:p>
    <w:p w14:paraId="07C5B412" w14:textId="77777777" w:rsidR="001E7DD5" w:rsidRPr="001E7DD5" w:rsidRDefault="001E7DD5" w:rsidP="001E7DD5">
      <w:pPr>
        <w:numPr>
          <w:ilvl w:val="0"/>
          <w:numId w:val="157"/>
        </w:numPr>
      </w:pPr>
      <w:r w:rsidRPr="001E7DD5">
        <w:rPr>
          <w:b/>
          <w:bCs/>
        </w:rPr>
        <w:t>E-commerce</w:t>
      </w:r>
      <w:r w:rsidRPr="001E7DD5">
        <w:t>: Sites like Amazon recommend products tailored to your preferences, browsing patterns and past purchases.</w:t>
      </w:r>
    </w:p>
    <w:p w14:paraId="4699CD89" w14:textId="77777777" w:rsidR="001E7DD5" w:rsidRPr="001E7DD5" w:rsidRDefault="001E7DD5" w:rsidP="001E7DD5">
      <w:pPr>
        <w:numPr>
          <w:ilvl w:val="0"/>
          <w:numId w:val="158"/>
        </w:numPr>
      </w:pPr>
      <w:proofErr w:type="gramStart"/>
      <w:r w:rsidRPr="001E7DD5">
        <w:rPr>
          <w:b/>
          <w:bCs/>
        </w:rPr>
        <w:t>Social Media</w:t>
      </w:r>
      <w:proofErr w:type="gramEnd"/>
      <w:r w:rsidRPr="001E7DD5">
        <w:t>: Algorithms curate content feeds, prioritize posts and suggest friends or pages.</w:t>
      </w:r>
    </w:p>
    <w:p w14:paraId="156EE70D" w14:textId="77777777" w:rsidR="001E7DD5" w:rsidRPr="001E7DD5" w:rsidRDefault="001E7DD5" w:rsidP="001E7DD5">
      <w:r w:rsidRPr="001E7DD5">
        <w:t>These systems use techniques like </w:t>
      </w:r>
      <w:hyperlink r:id="rId123" w:tgtFrame="_blank" w:history="1">
        <w:r w:rsidRPr="001E7DD5">
          <w:rPr>
            <w:rStyle w:val="Hyperlink"/>
          </w:rPr>
          <w:t>collaborative filtering</w:t>
        </w:r>
      </w:hyperlink>
      <w:r w:rsidRPr="001E7DD5">
        <w:t> and </w:t>
      </w:r>
      <w:hyperlink r:id="rId124" w:tgtFrame="_blank" w:history="1">
        <w:r w:rsidRPr="001E7DD5">
          <w:rPr>
            <w:rStyle w:val="Hyperlink"/>
          </w:rPr>
          <w:t>content-based filtering</w:t>
        </w:r>
      </w:hyperlink>
      <w:r w:rsidRPr="001E7DD5">
        <w:t> to create personalized digital experiences.</w:t>
      </w:r>
    </w:p>
    <w:p w14:paraId="5AA28EE0" w14:textId="77777777" w:rsidR="001E7DD5" w:rsidRPr="001E7DD5" w:rsidRDefault="001E7DD5" w:rsidP="001E7DD5">
      <w:pPr>
        <w:rPr>
          <w:b/>
          <w:bCs/>
        </w:rPr>
      </w:pPr>
      <w:r w:rsidRPr="001E7DD5">
        <w:rPr>
          <w:b/>
          <w:bCs/>
        </w:rPr>
        <w:t>4. Fraud Detection and Financial Forecasting</w:t>
      </w:r>
    </w:p>
    <w:p w14:paraId="29500736" w14:textId="77777777" w:rsidR="001E7DD5" w:rsidRPr="001E7DD5" w:rsidRDefault="001E7DD5" w:rsidP="001E7DD5">
      <w:r w:rsidRPr="001E7DD5">
        <w:t xml:space="preserve">In finance, vast sums of money move digitally and machine learning plays </w:t>
      </w:r>
      <w:proofErr w:type="spellStart"/>
      <w:proofErr w:type="gramStart"/>
      <w:r w:rsidRPr="001E7DD5">
        <w:t>a</w:t>
      </w:r>
      <w:proofErr w:type="spellEnd"/>
      <w:proofErr w:type="gramEnd"/>
      <w:r w:rsidRPr="001E7DD5">
        <w:t xml:space="preserve"> important role in fraud detection and market analysis.</w:t>
      </w:r>
    </w:p>
    <w:p w14:paraId="7E31624E" w14:textId="77777777" w:rsidR="001E7DD5" w:rsidRPr="001E7DD5" w:rsidRDefault="001E7DD5" w:rsidP="001E7DD5">
      <w:pPr>
        <w:rPr>
          <w:b/>
          <w:bCs/>
        </w:rPr>
      </w:pPr>
      <w:r w:rsidRPr="001E7DD5">
        <w:rPr>
          <w:b/>
          <w:bCs/>
        </w:rPr>
        <w:t>Applications:</w:t>
      </w:r>
    </w:p>
    <w:p w14:paraId="4795334F" w14:textId="77777777" w:rsidR="001E7DD5" w:rsidRPr="001E7DD5" w:rsidRDefault="001E7DD5" w:rsidP="001E7DD5">
      <w:pPr>
        <w:numPr>
          <w:ilvl w:val="0"/>
          <w:numId w:val="159"/>
        </w:numPr>
      </w:pPr>
      <w:r w:rsidRPr="001E7DD5">
        <w:rPr>
          <w:b/>
          <w:bCs/>
        </w:rPr>
        <w:t>Transaction Monitoring</w:t>
      </w:r>
      <w:r w:rsidRPr="001E7DD5">
        <w:t>: Banks use ML models to detect unusual spending behavior and flag suspicious transactions.</w:t>
      </w:r>
    </w:p>
    <w:p w14:paraId="41DE49F9" w14:textId="77777777" w:rsidR="001E7DD5" w:rsidRPr="001E7DD5" w:rsidRDefault="001E7DD5" w:rsidP="001E7DD5">
      <w:pPr>
        <w:numPr>
          <w:ilvl w:val="0"/>
          <w:numId w:val="160"/>
        </w:numPr>
      </w:pPr>
      <w:r w:rsidRPr="001E7DD5">
        <w:rPr>
          <w:b/>
          <w:bCs/>
        </w:rPr>
        <w:t>Loan Risk Assessment</w:t>
      </w:r>
      <w:r w:rsidRPr="001E7DD5">
        <w:t>: Credit scoring models analyze customer profiles and predict the likelihood of default.</w:t>
      </w:r>
    </w:p>
    <w:p w14:paraId="07C89AFF" w14:textId="77777777" w:rsidR="001E7DD5" w:rsidRPr="001E7DD5" w:rsidRDefault="001E7DD5" w:rsidP="001E7DD5">
      <w:pPr>
        <w:numPr>
          <w:ilvl w:val="0"/>
          <w:numId w:val="161"/>
        </w:numPr>
      </w:pPr>
      <w:r w:rsidRPr="001E7DD5">
        <w:rPr>
          <w:b/>
          <w:bCs/>
        </w:rPr>
        <w:t>Stock Market Prediction</w:t>
      </w:r>
      <w:r w:rsidRPr="001E7DD5">
        <w:t>: ML is used to analyze historical stock data and forecast price movements. Stock markets are complex, algorithmic trading uses these predictions for better decision-making.</w:t>
      </w:r>
    </w:p>
    <w:p w14:paraId="35EECB54" w14:textId="77777777" w:rsidR="001E7DD5" w:rsidRPr="001E7DD5" w:rsidRDefault="001E7DD5" w:rsidP="001E7DD5">
      <w:pPr>
        <w:rPr>
          <w:b/>
          <w:bCs/>
        </w:rPr>
      </w:pPr>
      <w:r w:rsidRPr="001E7DD5">
        <w:rPr>
          <w:b/>
          <w:bCs/>
        </w:rPr>
        <w:t>5. Autonomous Vehicles and Smart Mobility</w:t>
      </w:r>
    </w:p>
    <w:p w14:paraId="24FB332E" w14:textId="77777777" w:rsidR="001E7DD5" w:rsidRPr="001E7DD5" w:rsidRDefault="001E7DD5" w:rsidP="001E7DD5">
      <w:hyperlink r:id="rId125" w:tgtFrame="_blank" w:history="1">
        <w:r w:rsidRPr="001E7DD5">
          <w:rPr>
            <w:rStyle w:val="Hyperlink"/>
          </w:rPr>
          <w:t>Self-driving vehicles</w:t>
        </w:r>
      </w:hyperlink>
      <w:r w:rsidRPr="001E7DD5">
        <w:t> use ML to understand their environment, navigate safely and make immediate decisions.</w:t>
      </w:r>
    </w:p>
    <w:p w14:paraId="53E72122" w14:textId="77777777" w:rsidR="001E7DD5" w:rsidRPr="001E7DD5" w:rsidRDefault="001E7DD5" w:rsidP="001E7DD5">
      <w:pPr>
        <w:rPr>
          <w:b/>
          <w:bCs/>
        </w:rPr>
      </w:pPr>
      <w:r w:rsidRPr="001E7DD5">
        <w:rPr>
          <w:b/>
          <w:bCs/>
        </w:rPr>
        <w:t>Key Components:</w:t>
      </w:r>
    </w:p>
    <w:p w14:paraId="64EF02BF" w14:textId="77777777" w:rsidR="001E7DD5" w:rsidRPr="001E7DD5" w:rsidRDefault="001E7DD5" w:rsidP="001E7DD5">
      <w:pPr>
        <w:numPr>
          <w:ilvl w:val="0"/>
          <w:numId w:val="162"/>
        </w:numPr>
      </w:pPr>
      <w:r w:rsidRPr="001E7DD5">
        <w:rPr>
          <w:b/>
          <w:bCs/>
        </w:rPr>
        <w:t>Computer Vision</w:t>
      </w:r>
      <w:r w:rsidRPr="001E7DD5">
        <w:t>: Recognizing lanes, pedestrians, traffic signals and obstacles.</w:t>
      </w:r>
    </w:p>
    <w:p w14:paraId="40493AB8" w14:textId="77777777" w:rsidR="001E7DD5" w:rsidRPr="001E7DD5" w:rsidRDefault="001E7DD5" w:rsidP="001E7DD5">
      <w:pPr>
        <w:numPr>
          <w:ilvl w:val="0"/>
          <w:numId w:val="163"/>
        </w:numPr>
      </w:pPr>
      <w:r w:rsidRPr="001E7DD5">
        <w:rPr>
          <w:b/>
          <w:bCs/>
        </w:rPr>
        <w:t>Sensor Fusion</w:t>
      </w:r>
      <w:r w:rsidRPr="001E7DD5">
        <w:t>: Combining data from cameras, LiDAR and radar for a 360-degree view.</w:t>
      </w:r>
    </w:p>
    <w:p w14:paraId="545E7CCF" w14:textId="77777777" w:rsidR="001E7DD5" w:rsidRPr="001E7DD5" w:rsidRDefault="001E7DD5" w:rsidP="001E7DD5">
      <w:pPr>
        <w:numPr>
          <w:ilvl w:val="0"/>
          <w:numId w:val="164"/>
        </w:numPr>
      </w:pPr>
      <w:r w:rsidRPr="001E7DD5">
        <w:rPr>
          <w:b/>
          <w:bCs/>
        </w:rPr>
        <w:t>Behavior Prediction</w:t>
      </w:r>
      <w:r w:rsidRPr="001E7DD5">
        <w:t>: Anticipating how other drivers or pedestrians may act.</w:t>
      </w:r>
    </w:p>
    <w:p w14:paraId="47E6F47B" w14:textId="77777777" w:rsidR="001E7DD5" w:rsidRPr="001E7DD5" w:rsidRDefault="001E7DD5" w:rsidP="001E7DD5">
      <w:r w:rsidRPr="001E7DD5">
        <w:t>Autonomous vehicles are capable of operating with minimal human input. Beyond cars, ML is also being used in traffic optimization, smart navigation systems and predictive maintenance in transportation.</w:t>
      </w:r>
    </w:p>
    <w:p w14:paraId="5A8384EF" w14:textId="77777777" w:rsidR="00A214CF" w:rsidRPr="00A214CF" w:rsidRDefault="00A214CF" w:rsidP="00A214CF">
      <w:r w:rsidRPr="00A214CF">
        <w:t xml:space="preserve">Reinforcement Learning (RL) is a branch of machine learning that focuses on how agents can learn to make decisions through trial and error to maximize cumulative rewards. RL </w:t>
      </w:r>
      <w:r w:rsidRPr="00A214CF">
        <w:lastRenderedPageBreak/>
        <w:t>allows machines to learn by interacting with an environment and receiving feedback based on their actions. This feedback comes in the form of rewards or penalties.</w:t>
      </w:r>
    </w:p>
    <w:p w14:paraId="028F997F" w14:textId="74A1CCCB" w:rsidR="00A214CF" w:rsidRPr="00A214CF" w:rsidRDefault="00A214CF" w:rsidP="00A214CF">
      <w:r w:rsidRPr="00A214CF">
        <w:t>Reinforcement Learning</w:t>
      </w:r>
    </w:p>
    <w:p w14:paraId="5A005A5A" w14:textId="77777777" w:rsidR="00A214CF" w:rsidRPr="00A214CF" w:rsidRDefault="00A214CF" w:rsidP="00A214CF">
      <w:r w:rsidRPr="00A214CF">
        <w:t>Reinforcement Learning revolves around the idea that an agent (the learner or decision-maker) interacts with an environment to achieve a goal. The agent performs actions and receives feedback to optimize its decision-making over time.</w:t>
      </w:r>
    </w:p>
    <w:p w14:paraId="5A9717E5" w14:textId="77777777" w:rsidR="00A214CF" w:rsidRPr="00A214CF" w:rsidRDefault="00A214CF" w:rsidP="00A214CF">
      <w:pPr>
        <w:numPr>
          <w:ilvl w:val="0"/>
          <w:numId w:val="165"/>
        </w:numPr>
      </w:pPr>
      <w:r w:rsidRPr="00A214CF">
        <w:rPr>
          <w:b/>
          <w:bCs/>
        </w:rPr>
        <w:t>Agent</w:t>
      </w:r>
      <w:r w:rsidRPr="00A214CF">
        <w:t>: The decision-maker that performs actions.</w:t>
      </w:r>
    </w:p>
    <w:p w14:paraId="717C9DEE" w14:textId="77777777" w:rsidR="00A214CF" w:rsidRPr="00A214CF" w:rsidRDefault="00A214CF" w:rsidP="00A214CF">
      <w:pPr>
        <w:numPr>
          <w:ilvl w:val="0"/>
          <w:numId w:val="166"/>
        </w:numPr>
      </w:pPr>
      <w:r w:rsidRPr="00A214CF">
        <w:rPr>
          <w:b/>
          <w:bCs/>
        </w:rPr>
        <w:t>Environment</w:t>
      </w:r>
      <w:r w:rsidRPr="00A214CF">
        <w:t>: The world or system in which the agent operates.</w:t>
      </w:r>
    </w:p>
    <w:p w14:paraId="54C3A952" w14:textId="77777777" w:rsidR="00A214CF" w:rsidRPr="00A214CF" w:rsidRDefault="00A214CF" w:rsidP="00A214CF">
      <w:pPr>
        <w:numPr>
          <w:ilvl w:val="0"/>
          <w:numId w:val="167"/>
        </w:numPr>
      </w:pPr>
      <w:r w:rsidRPr="00A214CF">
        <w:rPr>
          <w:b/>
          <w:bCs/>
        </w:rPr>
        <w:t>State</w:t>
      </w:r>
      <w:r w:rsidRPr="00A214CF">
        <w:t>: The situation or condition the agent is currently in.</w:t>
      </w:r>
    </w:p>
    <w:p w14:paraId="7143A459" w14:textId="77777777" w:rsidR="00A214CF" w:rsidRPr="00A214CF" w:rsidRDefault="00A214CF" w:rsidP="00A214CF">
      <w:pPr>
        <w:numPr>
          <w:ilvl w:val="0"/>
          <w:numId w:val="168"/>
        </w:numPr>
      </w:pPr>
      <w:r w:rsidRPr="00A214CF">
        <w:rPr>
          <w:b/>
          <w:bCs/>
        </w:rPr>
        <w:t>Action</w:t>
      </w:r>
      <w:r w:rsidRPr="00A214CF">
        <w:t>: The possible moves or decisions the agent can make.</w:t>
      </w:r>
    </w:p>
    <w:p w14:paraId="4B04EA4F" w14:textId="77777777" w:rsidR="00A214CF" w:rsidRPr="00A214CF" w:rsidRDefault="00A214CF" w:rsidP="00A214CF">
      <w:pPr>
        <w:numPr>
          <w:ilvl w:val="0"/>
          <w:numId w:val="169"/>
        </w:numPr>
      </w:pPr>
      <w:r w:rsidRPr="00A214CF">
        <w:rPr>
          <w:b/>
          <w:bCs/>
        </w:rPr>
        <w:t>Reward</w:t>
      </w:r>
      <w:r w:rsidRPr="00A214CF">
        <w:t>: The feedback or result from the environment based on the agent’s action.</w:t>
      </w:r>
    </w:p>
    <w:p w14:paraId="169DBBD5" w14:textId="77777777" w:rsidR="00A214CF" w:rsidRPr="00A214CF" w:rsidRDefault="00A214CF" w:rsidP="00A214CF">
      <w:pPr>
        <w:rPr>
          <w:b/>
          <w:bCs/>
        </w:rPr>
      </w:pPr>
      <w:r w:rsidRPr="00A214CF">
        <w:rPr>
          <w:b/>
          <w:bCs/>
        </w:rPr>
        <w:t>Core Components</w:t>
      </w:r>
    </w:p>
    <w:p w14:paraId="3C3B99C5" w14:textId="77777777" w:rsidR="00A214CF" w:rsidRPr="00A214CF" w:rsidRDefault="00A214CF" w:rsidP="00A214CF">
      <w:r w:rsidRPr="00A214CF">
        <w:t>Let's see the core components of Reinforcement Learning</w:t>
      </w:r>
    </w:p>
    <w:p w14:paraId="5586E7AB" w14:textId="77777777" w:rsidR="00A214CF" w:rsidRPr="00A214CF" w:rsidRDefault="00A214CF" w:rsidP="00A214CF">
      <w:r w:rsidRPr="00A214CF">
        <w:rPr>
          <w:b/>
          <w:bCs/>
        </w:rPr>
        <w:t>1. Policy</w:t>
      </w:r>
    </w:p>
    <w:p w14:paraId="33726171" w14:textId="77777777" w:rsidR="00A214CF" w:rsidRPr="00A214CF" w:rsidRDefault="00A214CF" w:rsidP="00A214CF">
      <w:pPr>
        <w:numPr>
          <w:ilvl w:val="0"/>
          <w:numId w:val="170"/>
        </w:numPr>
      </w:pPr>
      <w:r w:rsidRPr="00A214CF">
        <w:t xml:space="preserve">Defines the agent’s behavior </w:t>
      </w:r>
      <w:proofErr w:type="spellStart"/>
      <w:r w:rsidRPr="00A214CF">
        <w:t>i.e</w:t>
      </w:r>
      <w:proofErr w:type="spellEnd"/>
      <w:r w:rsidRPr="00A214CF">
        <w:t xml:space="preserve"> maps states for actions.</w:t>
      </w:r>
    </w:p>
    <w:p w14:paraId="4610E91E" w14:textId="77777777" w:rsidR="00A214CF" w:rsidRPr="00A214CF" w:rsidRDefault="00A214CF" w:rsidP="00A214CF">
      <w:pPr>
        <w:numPr>
          <w:ilvl w:val="0"/>
          <w:numId w:val="171"/>
        </w:numPr>
      </w:pPr>
      <w:r w:rsidRPr="00A214CF">
        <w:t>Can be simple rules or complex computations.</w:t>
      </w:r>
    </w:p>
    <w:p w14:paraId="11CBFF2A" w14:textId="77777777" w:rsidR="00A214CF" w:rsidRPr="00A214CF" w:rsidRDefault="00A214CF" w:rsidP="00A214CF">
      <w:pPr>
        <w:numPr>
          <w:ilvl w:val="0"/>
          <w:numId w:val="172"/>
        </w:numPr>
      </w:pPr>
      <w:r w:rsidRPr="00A214CF">
        <w:rPr>
          <w:b/>
          <w:bCs/>
        </w:rPr>
        <w:t>Example</w:t>
      </w:r>
      <w:r w:rsidRPr="00A214CF">
        <w:t>: An autonomous car maps pedestrian detection to make necessary stops.</w:t>
      </w:r>
    </w:p>
    <w:p w14:paraId="5A08AAE0" w14:textId="77777777" w:rsidR="00A214CF" w:rsidRPr="00A214CF" w:rsidRDefault="00A214CF" w:rsidP="00A214CF">
      <w:r w:rsidRPr="00A214CF">
        <w:rPr>
          <w:b/>
          <w:bCs/>
        </w:rPr>
        <w:t>2. Reward Signal</w:t>
      </w:r>
    </w:p>
    <w:p w14:paraId="19902B32" w14:textId="77777777" w:rsidR="00A214CF" w:rsidRPr="00A214CF" w:rsidRDefault="00A214CF" w:rsidP="00A214CF">
      <w:pPr>
        <w:numPr>
          <w:ilvl w:val="0"/>
          <w:numId w:val="173"/>
        </w:numPr>
      </w:pPr>
      <w:r w:rsidRPr="00A214CF">
        <w:t>Represents the goal of the RL problem.</w:t>
      </w:r>
    </w:p>
    <w:p w14:paraId="4AD5CC25" w14:textId="77777777" w:rsidR="00A214CF" w:rsidRPr="00A214CF" w:rsidRDefault="00A214CF" w:rsidP="00A214CF">
      <w:pPr>
        <w:numPr>
          <w:ilvl w:val="0"/>
          <w:numId w:val="174"/>
        </w:numPr>
      </w:pPr>
      <w:r w:rsidRPr="00A214CF">
        <w:t>Guides the agent by providing feedback (positive/negative rewards).</w:t>
      </w:r>
    </w:p>
    <w:p w14:paraId="07057D03" w14:textId="77777777" w:rsidR="00A214CF" w:rsidRPr="00A214CF" w:rsidRDefault="00A214CF" w:rsidP="00A214CF">
      <w:pPr>
        <w:numPr>
          <w:ilvl w:val="0"/>
          <w:numId w:val="175"/>
        </w:numPr>
      </w:pPr>
      <w:r w:rsidRPr="00A214CF">
        <w:rPr>
          <w:b/>
          <w:bCs/>
        </w:rPr>
        <w:t>Example</w:t>
      </w:r>
      <w:r w:rsidRPr="00A214CF">
        <w:t>: For self-driving cars rewards can be fewer collisions, shorter travel time, lane discipline.</w:t>
      </w:r>
    </w:p>
    <w:p w14:paraId="7899A032" w14:textId="77777777" w:rsidR="00A214CF" w:rsidRPr="00A214CF" w:rsidRDefault="00A214CF" w:rsidP="00A214CF">
      <w:r w:rsidRPr="00A214CF">
        <w:rPr>
          <w:b/>
          <w:bCs/>
        </w:rPr>
        <w:t>3. Value Function</w:t>
      </w:r>
    </w:p>
    <w:p w14:paraId="38A3A2A3" w14:textId="77777777" w:rsidR="00A214CF" w:rsidRPr="00A214CF" w:rsidRDefault="00A214CF" w:rsidP="00A214CF">
      <w:pPr>
        <w:numPr>
          <w:ilvl w:val="0"/>
          <w:numId w:val="176"/>
        </w:numPr>
      </w:pPr>
      <w:r w:rsidRPr="00A214CF">
        <w:t>Evaluates long-term benefits, not just immediate rewards.</w:t>
      </w:r>
    </w:p>
    <w:p w14:paraId="78A32672" w14:textId="77777777" w:rsidR="00A214CF" w:rsidRPr="00A214CF" w:rsidRDefault="00A214CF" w:rsidP="00A214CF">
      <w:pPr>
        <w:numPr>
          <w:ilvl w:val="0"/>
          <w:numId w:val="177"/>
        </w:numPr>
      </w:pPr>
      <w:r w:rsidRPr="00A214CF">
        <w:t>Measures desirability of a state considering future outcomes.</w:t>
      </w:r>
    </w:p>
    <w:p w14:paraId="2606DE73" w14:textId="77777777" w:rsidR="00A214CF" w:rsidRPr="00A214CF" w:rsidRDefault="00A214CF" w:rsidP="00A214CF">
      <w:pPr>
        <w:numPr>
          <w:ilvl w:val="0"/>
          <w:numId w:val="178"/>
        </w:numPr>
      </w:pPr>
      <w:r w:rsidRPr="00A214CF">
        <w:rPr>
          <w:b/>
          <w:bCs/>
        </w:rPr>
        <w:t>Example</w:t>
      </w:r>
      <w:r w:rsidRPr="00A214CF">
        <w:t>: A vehicle may avoid reckless maneuvers (short-term gain) to maximize overall safety and efficiency.</w:t>
      </w:r>
    </w:p>
    <w:p w14:paraId="70909F24" w14:textId="77777777" w:rsidR="00A214CF" w:rsidRPr="00A214CF" w:rsidRDefault="00A214CF" w:rsidP="00A214CF">
      <w:r w:rsidRPr="00A214CF">
        <w:rPr>
          <w:b/>
          <w:bCs/>
        </w:rPr>
        <w:t>4. Model</w:t>
      </w:r>
    </w:p>
    <w:p w14:paraId="77361F36" w14:textId="77777777" w:rsidR="00A214CF" w:rsidRPr="00A214CF" w:rsidRDefault="00A214CF" w:rsidP="00A214CF">
      <w:pPr>
        <w:numPr>
          <w:ilvl w:val="0"/>
          <w:numId w:val="179"/>
        </w:numPr>
      </w:pPr>
      <w:r w:rsidRPr="00A214CF">
        <w:lastRenderedPageBreak/>
        <w:t>Simulates the environment to predict outcomes of actions.</w:t>
      </w:r>
    </w:p>
    <w:p w14:paraId="725853A0" w14:textId="77777777" w:rsidR="00A214CF" w:rsidRPr="00A214CF" w:rsidRDefault="00A214CF" w:rsidP="00A214CF">
      <w:pPr>
        <w:numPr>
          <w:ilvl w:val="0"/>
          <w:numId w:val="180"/>
        </w:numPr>
      </w:pPr>
      <w:r w:rsidRPr="00A214CF">
        <w:t>Enables planning and foresight.</w:t>
      </w:r>
    </w:p>
    <w:p w14:paraId="418D0874" w14:textId="77777777" w:rsidR="00A214CF" w:rsidRPr="00A214CF" w:rsidRDefault="00A214CF" w:rsidP="00A214CF">
      <w:pPr>
        <w:numPr>
          <w:ilvl w:val="0"/>
          <w:numId w:val="181"/>
        </w:numPr>
      </w:pPr>
      <w:r w:rsidRPr="00A214CF">
        <w:rPr>
          <w:b/>
          <w:bCs/>
        </w:rPr>
        <w:t>Example</w:t>
      </w:r>
      <w:r w:rsidRPr="00A214CF">
        <w:t>: Predicting other vehicles’ movements to plan safer routes.</w:t>
      </w:r>
    </w:p>
    <w:p w14:paraId="5A8A1033" w14:textId="77777777" w:rsidR="00A214CF" w:rsidRPr="00A214CF" w:rsidRDefault="00A214CF" w:rsidP="00A214CF">
      <w:pPr>
        <w:rPr>
          <w:b/>
          <w:bCs/>
        </w:rPr>
      </w:pPr>
      <w:r w:rsidRPr="00A214CF">
        <w:rPr>
          <w:b/>
          <w:bCs/>
        </w:rPr>
        <w:t>Working of Reinforcement Learning</w:t>
      </w:r>
    </w:p>
    <w:p w14:paraId="7D9C47FE" w14:textId="77777777" w:rsidR="00A214CF" w:rsidRPr="00A214CF" w:rsidRDefault="00A214CF" w:rsidP="00A214CF">
      <w:r w:rsidRPr="00A214CF">
        <w:t>The agent interacts iteratively with its environment in a feedback loop:</w:t>
      </w:r>
    </w:p>
    <w:p w14:paraId="6F82E8CF" w14:textId="77777777" w:rsidR="00A214CF" w:rsidRPr="00A214CF" w:rsidRDefault="00A214CF" w:rsidP="00A214CF">
      <w:pPr>
        <w:numPr>
          <w:ilvl w:val="0"/>
          <w:numId w:val="182"/>
        </w:numPr>
      </w:pPr>
      <w:r w:rsidRPr="00A214CF">
        <w:t>The agent observes the current state of the environment.</w:t>
      </w:r>
    </w:p>
    <w:p w14:paraId="0C2A520D" w14:textId="77777777" w:rsidR="00A214CF" w:rsidRPr="00A214CF" w:rsidRDefault="00A214CF" w:rsidP="00A214CF">
      <w:pPr>
        <w:numPr>
          <w:ilvl w:val="0"/>
          <w:numId w:val="183"/>
        </w:numPr>
      </w:pPr>
      <w:r w:rsidRPr="00A214CF">
        <w:t>It chooses and performs an action based on its policy.</w:t>
      </w:r>
    </w:p>
    <w:p w14:paraId="4E9A7225" w14:textId="77777777" w:rsidR="00A214CF" w:rsidRPr="00A214CF" w:rsidRDefault="00A214CF" w:rsidP="00A214CF">
      <w:pPr>
        <w:numPr>
          <w:ilvl w:val="0"/>
          <w:numId w:val="184"/>
        </w:numPr>
      </w:pPr>
      <w:r w:rsidRPr="00A214CF">
        <w:t>The environment responds by transitioning to a new state and providing a reward (or penalty).</w:t>
      </w:r>
    </w:p>
    <w:p w14:paraId="1619E2D7" w14:textId="77777777" w:rsidR="00A214CF" w:rsidRPr="00A214CF" w:rsidRDefault="00A214CF" w:rsidP="00A214CF">
      <w:pPr>
        <w:numPr>
          <w:ilvl w:val="0"/>
          <w:numId w:val="185"/>
        </w:numPr>
      </w:pPr>
      <w:r w:rsidRPr="00A214CF">
        <w:t>The agent updates its knowledge (policy, value function) based on the reward received and the new state.</w:t>
      </w:r>
    </w:p>
    <w:p w14:paraId="7A200D12" w14:textId="77777777" w:rsidR="00A214CF" w:rsidRPr="00A214CF" w:rsidRDefault="00A214CF" w:rsidP="00A214CF">
      <w:pPr>
        <w:numPr>
          <w:ilvl w:val="0"/>
          <w:numId w:val="186"/>
        </w:numPr>
      </w:pPr>
      <w:r w:rsidRPr="00A214CF">
        <w:t>This cycle repeats with the agent balancing exploration (trying new actions) and exploitation (using known good actions) to maximize the cumulative reward over time.</w:t>
      </w:r>
    </w:p>
    <w:p w14:paraId="3AA269DE" w14:textId="77777777" w:rsidR="00A214CF" w:rsidRPr="00A214CF" w:rsidRDefault="00A214CF" w:rsidP="00A214CF">
      <w:r w:rsidRPr="00A214CF">
        <w:t>This process is mathematically framed as a </w:t>
      </w:r>
      <w:hyperlink r:id="rId126" w:tgtFrame="_blank" w:history="1">
        <w:r w:rsidRPr="00A214CF">
          <w:rPr>
            <w:rStyle w:val="Hyperlink"/>
          </w:rPr>
          <w:t>Markov Decision Process (MDP)</w:t>
        </w:r>
      </w:hyperlink>
      <w:r w:rsidRPr="00A214CF">
        <w:t> where future states depend only on the current state and action, not on the prior sequence of events.</w:t>
      </w:r>
    </w:p>
    <w:p w14:paraId="1910DF5C" w14:textId="77777777" w:rsidR="007808FD" w:rsidRDefault="007808FD"/>
    <w:p w14:paraId="61AC5F10" w14:textId="77777777" w:rsidR="00A214CF" w:rsidRPr="00A214CF" w:rsidRDefault="00A214CF" w:rsidP="00A214CF">
      <w:pPr>
        <w:rPr>
          <w:b/>
          <w:bCs/>
        </w:rPr>
      </w:pPr>
      <w:r w:rsidRPr="00A214CF">
        <w:rPr>
          <w:b/>
          <w:bCs/>
        </w:rPr>
        <w:t>What is Deep Learning?</w:t>
      </w:r>
    </w:p>
    <w:p w14:paraId="2CC7CB32" w14:textId="77777777" w:rsidR="00A214CF" w:rsidRPr="00A214CF" w:rsidRDefault="00A214CF" w:rsidP="00A214CF">
      <w:r w:rsidRPr="00A214CF">
        <w:rPr>
          <w:b/>
          <w:bCs/>
          <w:i/>
          <w:iCs/>
        </w:rPr>
        <w:t>Deep learning, </w:t>
      </w:r>
      <w:r w:rsidRPr="00A214CF">
        <w:t>on the other hand, is a subset of machine learning that uses neural networks with multiple layers to analyze complex patterns and relationships in data. It is inspired by the structure and function of the human brain and has been successful in a variety of tasks, such as </w:t>
      </w:r>
      <w:hyperlink r:id="rId127" w:history="1">
        <w:r w:rsidRPr="00A214CF">
          <w:rPr>
            <w:rStyle w:val="Hyperlink"/>
          </w:rPr>
          <w:t>computer vision</w:t>
        </w:r>
      </w:hyperlink>
      <w:r w:rsidRPr="00A214CF">
        <w:t>, </w:t>
      </w:r>
      <w:hyperlink r:id="rId128" w:history="1">
        <w:r w:rsidRPr="00A214CF">
          <w:rPr>
            <w:rStyle w:val="Hyperlink"/>
          </w:rPr>
          <w:t>natural language processing,</w:t>
        </w:r>
      </w:hyperlink>
      <w:r w:rsidRPr="00A214CF">
        <w:t> and </w:t>
      </w:r>
      <w:hyperlink r:id="rId129" w:history="1">
        <w:r w:rsidRPr="00A214CF">
          <w:rPr>
            <w:rStyle w:val="Hyperlink"/>
          </w:rPr>
          <w:t>speech recognition</w:t>
        </w:r>
      </w:hyperlink>
      <w:r w:rsidRPr="00A214CF">
        <w:t>.</w:t>
      </w:r>
    </w:p>
    <w:p w14:paraId="07CB11FD" w14:textId="77777777" w:rsidR="00A214CF" w:rsidRPr="00A214CF" w:rsidRDefault="00A214CF" w:rsidP="00A214CF">
      <w:r w:rsidRPr="00A214CF">
        <w:t>Deep learning models are trained using large amounts of data and algorithms that are able to learn and improve over time, becoming more accurate as they process more data. This makes them well-suited to complex, real-world problems and enables them to learn and adapt to new situations.</w:t>
      </w:r>
    </w:p>
    <w:p w14:paraId="147DBBB4" w14:textId="6C424F48" w:rsidR="00A214CF" w:rsidRPr="00A214CF" w:rsidRDefault="00A214CF" w:rsidP="00A214CF">
      <w:r w:rsidRPr="00A214CF">
        <mc:AlternateContent>
          <mc:Choice Requires="wps">
            <w:drawing>
              <wp:inline distT="0" distB="0" distL="0" distR="0" wp14:anchorId="004E94BA" wp14:editId="79F2A21E">
                <wp:extent cx="304800" cy="304800"/>
                <wp:effectExtent l="0" t="0" r="0" b="0"/>
                <wp:docPr id="275444532" name="Rectangle 12" descr="Hierarchy showing the different field of Data Sc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0D812" id="Rectangle 12" o:spid="_x0000_s1026" alt="Hierarchy showing the different field of Data 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14CF">
        <w:t>Hierarchy showing the different fields of Data Science</w:t>
      </w:r>
    </w:p>
    <w:p w14:paraId="3696A2FC" w14:textId="77777777" w:rsidR="00A214CF" w:rsidRPr="00A214CF" w:rsidRDefault="00A214CF" w:rsidP="00A214CF">
      <w:pPr>
        <w:rPr>
          <w:b/>
          <w:bCs/>
        </w:rPr>
      </w:pPr>
      <w:r w:rsidRPr="00A214CF">
        <w:rPr>
          <w:b/>
          <w:bCs/>
        </w:rPr>
        <w:t>Types of Deep Learning</w:t>
      </w:r>
    </w:p>
    <w:p w14:paraId="4BF77909" w14:textId="77777777" w:rsidR="00A214CF" w:rsidRPr="00A214CF" w:rsidRDefault="00A214CF" w:rsidP="00A214CF">
      <w:r w:rsidRPr="00A214CF">
        <w:t xml:space="preserve">Deep learning encompasses various </w:t>
      </w:r>
      <w:proofErr w:type="gramStart"/>
      <w:r w:rsidRPr="00A214CF">
        <w:t>architectures,</w:t>
      </w:r>
      <w:proofErr w:type="gramEnd"/>
      <w:r w:rsidRPr="00A214CF">
        <w:t xml:space="preserve"> each suited to different types of tasks:</w:t>
      </w:r>
    </w:p>
    <w:p w14:paraId="6FEB1FCA" w14:textId="77777777" w:rsidR="00A214CF" w:rsidRPr="00A214CF" w:rsidRDefault="00A214CF" w:rsidP="00A214CF">
      <w:pPr>
        <w:numPr>
          <w:ilvl w:val="0"/>
          <w:numId w:val="187"/>
        </w:numPr>
      </w:pPr>
      <w:hyperlink r:id="rId130" w:tgtFrame="_blank" w:history="1">
        <w:r w:rsidRPr="00A214CF">
          <w:rPr>
            <w:rStyle w:val="Hyperlink"/>
            <w:b/>
            <w:bCs/>
          </w:rPr>
          <w:t>Convolutional Neural Networks (CNNs)</w:t>
        </w:r>
      </w:hyperlink>
      <w:r w:rsidRPr="00A214CF">
        <w:t>: Primarily used for image processing tasks, CNNs are designed to automatically and adaptively learn spatial hierarchies of features through convolutional layers.</w:t>
      </w:r>
    </w:p>
    <w:p w14:paraId="2A2F7A33" w14:textId="77777777" w:rsidR="00A214CF" w:rsidRPr="00A214CF" w:rsidRDefault="00A214CF" w:rsidP="00A214CF">
      <w:pPr>
        <w:numPr>
          <w:ilvl w:val="0"/>
          <w:numId w:val="188"/>
        </w:numPr>
      </w:pPr>
      <w:hyperlink r:id="rId131" w:tgtFrame="_blank" w:history="1">
        <w:r w:rsidRPr="00A214CF">
          <w:rPr>
            <w:rStyle w:val="Hyperlink"/>
            <w:b/>
            <w:bCs/>
          </w:rPr>
          <w:t>Recurrent Neural Networks (RNNs)</w:t>
        </w:r>
      </w:hyperlink>
      <w:r w:rsidRPr="00A214CF">
        <w:t>: Ideal for sequential data, such as time series or natural language, RNNs have loops that allow information to persist, making them effective for tasks like speech recognition and language modeling.</w:t>
      </w:r>
    </w:p>
    <w:p w14:paraId="7A6FCD11" w14:textId="77777777" w:rsidR="00A214CF" w:rsidRPr="00A214CF" w:rsidRDefault="00A214CF" w:rsidP="00A214CF">
      <w:pPr>
        <w:numPr>
          <w:ilvl w:val="0"/>
          <w:numId w:val="189"/>
        </w:numPr>
      </w:pPr>
      <w:hyperlink r:id="rId132" w:tgtFrame="_blank" w:history="1">
        <w:r w:rsidRPr="00A214CF">
          <w:rPr>
            <w:rStyle w:val="Hyperlink"/>
            <w:b/>
            <w:bCs/>
          </w:rPr>
          <w:t>Long Short-Term Memory Networks (LSTMs)</w:t>
        </w:r>
        <w:r w:rsidRPr="00A214CF">
          <w:rPr>
            <w:rStyle w:val="Hyperlink"/>
          </w:rPr>
          <w:t>:</w:t>
        </w:r>
      </w:hyperlink>
      <w:r w:rsidRPr="00A214CF">
        <w:t> A type of RNN that addresses the vanishing gradient problem, LSTMs are used for complex sequences, including text and speech.</w:t>
      </w:r>
    </w:p>
    <w:p w14:paraId="2E1AFD83" w14:textId="77777777" w:rsidR="00A214CF" w:rsidRPr="00A214CF" w:rsidRDefault="00A214CF" w:rsidP="00A214CF">
      <w:pPr>
        <w:numPr>
          <w:ilvl w:val="0"/>
          <w:numId w:val="190"/>
        </w:numPr>
      </w:pPr>
      <w:hyperlink r:id="rId133" w:tgtFrame="_blank" w:history="1">
        <w:r w:rsidRPr="00A214CF">
          <w:rPr>
            <w:rStyle w:val="Hyperlink"/>
            <w:b/>
            <w:bCs/>
          </w:rPr>
          <w:t>Generative Adversarial Networks (GANs)</w:t>
        </w:r>
      </w:hyperlink>
      <w:r w:rsidRPr="00A214CF">
        <w:t>: These consist of two neural networks (generator and discriminator) that compete against each other, leading to the creation of high-quality synthetic data, such as images.</w:t>
      </w:r>
    </w:p>
    <w:p w14:paraId="5C7C59A3" w14:textId="77777777" w:rsidR="00A214CF" w:rsidRPr="00A214CF" w:rsidRDefault="00A214CF" w:rsidP="00A214CF">
      <w:pPr>
        <w:numPr>
          <w:ilvl w:val="0"/>
          <w:numId w:val="191"/>
        </w:numPr>
      </w:pPr>
      <w:hyperlink r:id="rId134" w:tgtFrame="_blank" w:history="1">
        <w:r w:rsidRPr="00A214CF">
          <w:rPr>
            <w:rStyle w:val="Hyperlink"/>
            <w:b/>
            <w:bCs/>
          </w:rPr>
          <w:t>Transformers</w:t>
        </w:r>
      </w:hyperlink>
      <w:r w:rsidRPr="00A214CF">
        <w:t>: A more recent architecture designed for handling long-range dependencies in data, transformers are the backbone of models like GPT and BERT, used extensively in natural language processing.</w:t>
      </w:r>
    </w:p>
    <w:p w14:paraId="2987B442" w14:textId="77777777" w:rsidR="00A214CF" w:rsidRPr="00A214CF" w:rsidRDefault="00A214CF" w:rsidP="00A214CF">
      <w:pPr>
        <w:rPr>
          <w:b/>
          <w:bCs/>
        </w:rPr>
      </w:pPr>
      <w:r w:rsidRPr="00A214CF">
        <w:rPr>
          <w:b/>
          <w:bCs/>
        </w:rPr>
        <w:t>Future of Machine Learning and Deep Learning</w:t>
      </w:r>
    </w:p>
    <w:p w14:paraId="561B0CFC" w14:textId="77777777" w:rsidR="00A214CF" w:rsidRPr="00A214CF" w:rsidRDefault="00A214CF" w:rsidP="00A214CF">
      <w:r w:rsidRPr="00A214CF">
        <w:t>Both machine learning and deep learning have the potential to transform a wide range of industries, including healthcare, finance, retail, and transportation, by providing insights and automating decision-making processes.</w:t>
      </w:r>
    </w:p>
    <w:p w14:paraId="66CE048C" w14:textId="77777777" w:rsidR="00A214CF" w:rsidRPr="00A214CF" w:rsidRDefault="00A214CF" w:rsidP="00A214CF">
      <w:pPr>
        <w:numPr>
          <w:ilvl w:val="0"/>
          <w:numId w:val="192"/>
        </w:numPr>
      </w:pPr>
      <w:hyperlink r:id="rId135" w:history="1">
        <w:r w:rsidRPr="00A214CF">
          <w:rPr>
            <w:rStyle w:val="Hyperlink"/>
            <w:b/>
            <w:bCs/>
          </w:rPr>
          <w:t>Machine Learning</w:t>
        </w:r>
      </w:hyperlink>
      <w:r w:rsidRPr="00A214CF">
        <w:t>: Machine learning is a subset, an application of Artificial Intelligence (AI) that offers the ability of the system to learn and improve from experience without being programmed to that level. Machine Learning uses data to train and find accurate results. Machine learning focuses on the development of a computer program that accesses the data and uses it to learn from itself.</w:t>
      </w:r>
    </w:p>
    <w:p w14:paraId="0891695F" w14:textId="77777777" w:rsidR="00A214CF" w:rsidRPr="00A214CF" w:rsidRDefault="00A214CF" w:rsidP="00A214CF">
      <w:pPr>
        <w:numPr>
          <w:ilvl w:val="0"/>
          <w:numId w:val="193"/>
        </w:numPr>
      </w:pPr>
      <w:hyperlink r:id="rId136" w:history="1">
        <w:r w:rsidRPr="00A214CF">
          <w:rPr>
            <w:rStyle w:val="Hyperlink"/>
            <w:b/>
            <w:bCs/>
          </w:rPr>
          <w:t>Deep Learning</w:t>
        </w:r>
      </w:hyperlink>
      <w:r w:rsidRPr="00A214CF">
        <w:t>: Deep Learning is a subset of Machine Learning where the artificial neural network and the recurrent neural network come in relation. The algorithms are created exactly just like machine learning but it consists of many more levels of algorithms. All these networks of the algorithm are together called the artificial neural network. In much simpler terms, it replicates just like the human brain as all the </w:t>
      </w:r>
      <w:hyperlink r:id="rId137" w:history="1">
        <w:r w:rsidRPr="00A214CF">
          <w:rPr>
            <w:rStyle w:val="Hyperlink"/>
          </w:rPr>
          <w:t>neural networks</w:t>
        </w:r>
      </w:hyperlink>
      <w:r w:rsidRPr="00A214CF">
        <w:t> are connected in the brain, which exactly is the concept of deep learning. It solves all the complex problems with the help of algorithms and its process.</w:t>
      </w:r>
    </w:p>
    <w:p w14:paraId="4D841450" w14:textId="77777777" w:rsidR="00A214CF" w:rsidRPr="00A214CF" w:rsidRDefault="00A214CF" w:rsidP="00A214CF">
      <w:pPr>
        <w:rPr>
          <w:b/>
          <w:bCs/>
        </w:rPr>
      </w:pPr>
      <w:r w:rsidRPr="00A214CF">
        <w:rPr>
          <w:b/>
          <w:bCs/>
        </w:rPr>
        <w:t>Difference Between Machine Learning and Deep Learning</w:t>
      </w:r>
    </w:p>
    <w:p w14:paraId="5F0C20BF" w14:textId="77777777" w:rsidR="00A214CF" w:rsidRPr="00A214CF" w:rsidRDefault="00A214CF" w:rsidP="00A214CF">
      <w:r w:rsidRPr="00A214CF">
        <w:t xml:space="preserve">So, if you want to give Machine Learning a shot then you can also try </w:t>
      </w:r>
      <w:proofErr w:type="spellStart"/>
      <w:r w:rsidRPr="00A214CF">
        <w:t>GeeksforGeeks</w:t>
      </w:r>
      <w:proofErr w:type="spellEnd"/>
      <w:r w:rsidRPr="00A214CF">
        <w:t> </w:t>
      </w:r>
      <w:hyperlink r:id="rId138" w:history="1">
        <w:r w:rsidRPr="00A214CF">
          <w:rPr>
            <w:rStyle w:val="Hyperlink"/>
            <w:b/>
            <w:bCs/>
          </w:rPr>
          <w:t>Machine Learning Basic and Advanced - Self-Paced course</w:t>
        </w:r>
      </w:hyperlink>
      <w:r w:rsidRPr="00A214CF">
        <w:t xml:space="preserve"> and get a hands-on experience. Mentored by industry experts this self-paced course will provide you </w:t>
      </w:r>
      <w:r w:rsidRPr="00A214CF">
        <w:lastRenderedPageBreak/>
        <w:t>with clarity on every concept.  Now let's look at the difference between Machine Learning and Deep Learning: </w:t>
      </w:r>
    </w:p>
    <w:tbl>
      <w:tblPr>
        <w:tblW w:w="0" w:type="auto"/>
        <w:shd w:val="clear" w:color="auto" w:fill="FFFFFF"/>
        <w:tblCellMar>
          <w:left w:w="0" w:type="dxa"/>
          <w:right w:w="0" w:type="dxa"/>
        </w:tblCellMar>
        <w:tblLook w:val="04A0" w:firstRow="1" w:lastRow="0" w:firstColumn="1" w:lastColumn="0" w:noHBand="0" w:noVBand="1"/>
      </w:tblPr>
      <w:tblGrid>
        <w:gridCol w:w="4243"/>
        <w:gridCol w:w="4607"/>
      </w:tblGrid>
      <w:tr w:rsidR="00A214CF" w:rsidRPr="00A214CF" w14:paraId="2813AA01"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F511780" w14:textId="77777777" w:rsidR="00A214CF" w:rsidRPr="00A214CF" w:rsidRDefault="00A214CF" w:rsidP="00A214CF">
            <w:pPr>
              <w:rPr>
                <w:b/>
                <w:bCs/>
              </w:rPr>
            </w:pPr>
            <w:r w:rsidRPr="00A214CF">
              <w:rPr>
                <w:b/>
                <w:bCs/>
              </w:rPr>
              <w:t>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4FF7AB8" w14:textId="77777777" w:rsidR="00A214CF" w:rsidRPr="00A214CF" w:rsidRDefault="00A214CF" w:rsidP="00A214CF">
            <w:pPr>
              <w:rPr>
                <w:b/>
                <w:bCs/>
              </w:rPr>
            </w:pPr>
            <w:r w:rsidRPr="00A214CF">
              <w:rPr>
                <w:b/>
                <w:bCs/>
              </w:rPr>
              <w:t>Deep Learning</w:t>
            </w:r>
          </w:p>
        </w:tc>
      </w:tr>
      <w:tr w:rsidR="00A214CF" w:rsidRPr="00A214CF" w14:paraId="5B7F350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6DB4F1" w14:textId="77777777" w:rsidR="00A214CF" w:rsidRPr="00A214CF" w:rsidRDefault="00A214CF" w:rsidP="00A214CF">
            <w:r w:rsidRPr="00A214CF">
              <w:t>Machine Learning is a superset of Deep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34D74" w14:textId="77777777" w:rsidR="00A214CF" w:rsidRPr="00A214CF" w:rsidRDefault="00A214CF" w:rsidP="00A214CF">
            <w:r w:rsidRPr="00A214CF">
              <w:t>Deep Learning is a subset of Machine Learning</w:t>
            </w:r>
          </w:p>
        </w:tc>
      </w:tr>
      <w:tr w:rsidR="00A214CF" w:rsidRPr="00A214CF" w14:paraId="733AACB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332BA" w14:textId="77777777" w:rsidR="00A214CF" w:rsidRPr="00A214CF" w:rsidRDefault="00A214CF" w:rsidP="00A214CF">
            <w:r w:rsidRPr="00A214CF">
              <w:t>The data represented in Machine Learning is quite different compared to Deep Learning as it uses 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DDED6" w14:textId="77777777" w:rsidR="00A214CF" w:rsidRPr="00A214CF" w:rsidRDefault="00A214CF" w:rsidP="00A214CF">
            <w:r w:rsidRPr="00A214CF">
              <w:t>The data representation used in Deep Learning is quite different as it uses neural networks(ANN).</w:t>
            </w:r>
          </w:p>
        </w:tc>
      </w:tr>
      <w:tr w:rsidR="00A214CF" w:rsidRPr="00A214CF" w14:paraId="6A102EAC"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006410" w14:textId="77777777" w:rsidR="00A214CF" w:rsidRPr="00A214CF" w:rsidRDefault="00A214CF" w:rsidP="00A214CF">
            <w:r w:rsidRPr="00A214CF">
              <w:t>Machine Learning is an evolution of AI.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0B783B" w14:textId="77777777" w:rsidR="00A214CF" w:rsidRPr="00A214CF" w:rsidRDefault="00A214CF" w:rsidP="00A214CF">
            <w:r w:rsidRPr="00A214CF">
              <w:t>Deep Learning is an evolution of Machine Learning. Basically, it is how deep is the machine learning.</w:t>
            </w:r>
          </w:p>
        </w:tc>
      </w:tr>
      <w:tr w:rsidR="00A214CF" w:rsidRPr="00A214CF" w14:paraId="3F0E9A48"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DB6205" w14:textId="77777777" w:rsidR="00A214CF" w:rsidRPr="00A214CF" w:rsidRDefault="00A214CF" w:rsidP="00A214CF">
            <w:r w:rsidRPr="00A214CF">
              <w:t>Machine learning consists of thousands of 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C02A7" w14:textId="77777777" w:rsidR="00A214CF" w:rsidRPr="00A214CF" w:rsidRDefault="00A214CF" w:rsidP="00A214CF">
            <w:r w:rsidRPr="00A214CF">
              <w:t>Big Data: Millions of data points.</w:t>
            </w:r>
          </w:p>
        </w:tc>
      </w:tr>
      <w:tr w:rsidR="00A214CF" w:rsidRPr="00A214CF" w14:paraId="616CDF87"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19F4A" w14:textId="77777777" w:rsidR="00A214CF" w:rsidRPr="00A214CF" w:rsidRDefault="00A214CF" w:rsidP="00A214CF">
            <w:r w:rsidRPr="00A214CF">
              <w:t>Outputs: Numerical Value, like classification of the score.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89946" w14:textId="77777777" w:rsidR="00A214CF" w:rsidRPr="00A214CF" w:rsidRDefault="00A214CF" w:rsidP="00A214CF">
            <w:r w:rsidRPr="00A214CF">
              <w:t>Anything from numerical values to free-form elements, such as free text and sound.</w:t>
            </w:r>
          </w:p>
        </w:tc>
      </w:tr>
      <w:tr w:rsidR="00A214CF" w:rsidRPr="00A214CF" w14:paraId="1E157E7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83ABA" w14:textId="77777777" w:rsidR="00A214CF" w:rsidRPr="00A214CF" w:rsidRDefault="00A214CF" w:rsidP="00A214CF">
            <w:r w:rsidRPr="00A214CF">
              <w:t>Uses various types of automated algorithms that turn to model functions and predict future action from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81AEA4" w14:textId="77777777" w:rsidR="00A214CF" w:rsidRPr="00A214CF" w:rsidRDefault="00A214CF" w:rsidP="00A214CF">
            <w:r w:rsidRPr="00A214CF">
              <w:t>Uses a neural network that passes data through processing layers to, interpret data features and relations.</w:t>
            </w:r>
          </w:p>
        </w:tc>
      </w:tr>
      <w:tr w:rsidR="00A214CF" w:rsidRPr="00A214CF" w14:paraId="2F7F90BA"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1F14D" w14:textId="77777777" w:rsidR="00A214CF" w:rsidRPr="00A214CF" w:rsidRDefault="00A214CF" w:rsidP="00A214CF">
            <w:r w:rsidRPr="00A214CF">
              <w:t>Algorithms are detected by data analysts to examine specific variables in data sets.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2EECB" w14:textId="77777777" w:rsidR="00A214CF" w:rsidRPr="00A214CF" w:rsidRDefault="00A214CF" w:rsidP="00A214CF">
            <w:r w:rsidRPr="00A214CF">
              <w:t>Algorithms are largely self-depicted on data analysis once they're put into production.</w:t>
            </w:r>
          </w:p>
        </w:tc>
      </w:tr>
      <w:tr w:rsidR="00A214CF" w:rsidRPr="00A214CF" w14:paraId="5457E18C"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00523" w14:textId="77777777" w:rsidR="00A214CF" w:rsidRPr="00A214CF" w:rsidRDefault="00A214CF" w:rsidP="00A214CF">
            <w:r w:rsidRPr="00A214CF">
              <w:t>Machine Learning is highly used to stay in the competition and learn new things.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1FA30" w14:textId="77777777" w:rsidR="00A214CF" w:rsidRPr="00A214CF" w:rsidRDefault="00A214CF" w:rsidP="00A214CF">
            <w:r w:rsidRPr="00A214CF">
              <w:t>Deep Learning solves complex machine-learning issues.</w:t>
            </w:r>
          </w:p>
        </w:tc>
      </w:tr>
      <w:tr w:rsidR="00A214CF" w:rsidRPr="00A214CF" w14:paraId="1246E18C"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49718" w14:textId="77777777" w:rsidR="00A214CF" w:rsidRPr="00A214CF" w:rsidRDefault="00A214CF" w:rsidP="00A214CF">
            <w:r w:rsidRPr="00A214CF">
              <w:t xml:space="preserve">Training can be performed using </w:t>
            </w:r>
            <w:r w:rsidRPr="00A214CF">
              <w:lastRenderedPageBreak/>
              <w:t>the </w:t>
            </w:r>
            <w:hyperlink r:id="rId139" w:history="1">
              <w:r w:rsidRPr="00A214CF">
                <w:rPr>
                  <w:rStyle w:val="Hyperlink"/>
                </w:rPr>
                <w:t>CPU</w:t>
              </w:r>
            </w:hyperlink>
            <w:r w:rsidRPr="00A214CF">
              <w:t> (Central Processing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54862" w14:textId="77777777" w:rsidR="00A214CF" w:rsidRPr="00A214CF" w:rsidRDefault="00A214CF" w:rsidP="00A214CF">
            <w:r w:rsidRPr="00A214CF">
              <w:lastRenderedPageBreak/>
              <w:t>A dedicated </w:t>
            </w:r>
            <w:hyperlink r:id="rId140" w:history="1">
              <w:r w:rsidRPr="00A214CF">
                <w:rPr>
                  <w:rStyle w:val="Hyperlink"/>
                </w:rPr>
                <w:t>GPU</w:t>
              </w:r>
            </w:hyperlink>
            <w:r w:rsidRPr="00A214CF">
              <w:t xml:space="preserve"> (Graphics Processing Unit) </w:t>
            </w:r>
            <w:r w:rsidRPr="00A214CF">
              <w:lastRenderedPageBreak/>
              <w:t>is required for training.</w:t>
            </w:r>
          </w:p>
        </w:tc>
      </w:tr>
      <w:tr w:rsidR="00A214CF" w:rsidRPr="00A214CF" w14:paraId="2BF986E0"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477AC5" w14:textId="77777777" w:rsidR="00A214CF" w:rsidRPr="00A214CF" w:rsidRDefault="00A214CF" w:rsidP="00A214CF">
            <w:r w:rsidRPr="00A214CF">
              <w:lastRenderedPageBreak/>
              <w:t>More human intervention is involved in getting results.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3DB947" w14:textId="77777777" w:rsidR="00A214CF" w:rsidRPr="00A214CF" w:rsidRDefault="00A214CF" w:rsidP="00A214CF">
            <w:r w:rsidRPr="00A214CF">
              <w:t>Although more difficult to set up, deep learning requires less intervention once it is running.</w:t>
            </w:r>
          </w:p>
        </w:tc>
      </w:tr>
      <w:tr w:rsidR="00A214CF" w:rsidRPr="00A214CF" w14:paraId="130B525A"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80E0D" w14:textId="77777777" w:rsidR="00A214CF" w:rsidRPr="00A214CF" w:rsidRDefault="00A214CF" w:rsidP="00A214CF">
            <w:r w:rsidRPr="00A214CF">
              <w:t>Machine learning systems can be swiftly set up and run, but their effectiveness may be constrained.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FFD7ED" w14:textId="77777777" w:rsidR="00A214CF" w:rsidRPr="00A214CF" w:rsidRDefault="00A214CF" w:rsidP="00A214CF">
            <w:r w:rsidRPr="00A214CF">
              <w:t>Although they require additional setup time, deep learning algorithms can produce results immediately (although the quality is likely to improve over time as more data becomes available).</w:t>
            </w:r>
          </w:p>
        </w:tc>
      </w:tr>
      <w:tr w:rsidR="00A214CF" w:rsidRPr="00A214CF" w14:paraId="772CBFDC"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630377" w14:textId="77777777" w:rsidR="00A214CF" w:rsidRPr="00A214CF" w:rsidRDefault="00A214CF" w:rsidP="00A214CF">
            <w:r w:rsidRPr="00A214CF">
              <w:t>Its model takes less time in training due to its small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8AB9E" w14:textId="77777777" w:rsidR="00A214CF" w:rsidRPr="00A214CF" w:rsidRDefault="00A214CF" w:rsidP="00A214CF">
            <w:r w:rsidRPr="00A214CF">
              <w:t>A huge amount of time is taken because of very big data points.</w:t>
            </w:r>
          </w:p>
        </w:tc>
      </w:tr>
      <w:tr w:rsidR="00A214CF" w:rsidRPr="00A214CF" w14:paraId="5426482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C9579B" w14:textId="77777777" w:rsidR="00A214CF" w:rsidRPr="00A214CF" w:rsidRDefault="00A214CF" w:rsidP="00A214CF">
            <w:r w:rsidRPr="00A214CF">
              <w:t>Humans explicitly do feature engineering.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2925F" w14:textId="77777777" w:rsidR="00A214CF" w:rsidRPr="00A214CF" w:rsidRDefault="00A214CF" w:rsidP="00A214CF">
            <w:hyperlink r:id="rId141" w:history="1">
              <w:r w:rsidRPr="00A214CF">
                <w:rPr>
                  <w:rStyle w:val="Hyperlink"/>
                </w:rPr>
                <w:t>Feature engineering</w:t>
              </w:r>
            </w:hyperlink>
            <w:r w:rsidRPr="00A214CF">
              <w:t> is not needed because important features are automatically detected by neural networks.</w:t>
            </w:r>
          </w:p>
        </w:tc>
      </w:tr>
      <w:tr w:rsidR="00A214CF" w:rsidRPr="00A214CF" w14:paraId="7DAA890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A49B2" w14:textId="77777777" w:rsidR="00A214CF" w:rsidRPr="00A214CF" w:rsidRDefault="00A214CF" w:rsidP="00A214CF">
            <w:r w:rsidRPr="00A214CF">
              <w:t>Machine learning applications are simpler compared to deep learning and can be executed on standard computers.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A097B" w14:textId="77777777" w:rsidR="00A214CF" w:rsidRPr="00A214CF" w:rsidRDefault="00A214CF" w:rsidP="00A214CF">
            <w:r w:rsidRPr="00A214CF">
              <w:t>Deep learning systems utilize much more powerful hardware and resources.</w:t>
            </w:r>
          </w:p>
        </w:tc>
      </w:tr>
      <w:tr w:rsidR="00A214CF" w:rsidRPr="00A214CF" w14:paraId="30A7A2C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57A71D" w14:textId="77777777" w:rsidR="00A214CF" w:rsidRPr="00A214CF" w:rsidRDefault="00A214CF" w:rsidP="00A214CF">
            <w:r w:rsidRPr="00A214CF">
              <w:t>The results of an ML model are easy to explain.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B2C7CB" w14:textId="77777777" w:rsidR="00A214CF" w:rsidRPr="00A214CF" w:rsidRDefault="00A214CF" w:rsidP="00A214CF">
            <w:r w:rsidRPr="00A214CF">
              <w:t>The results of deep learning are difficult to explain.</w:t>
            </w:r>
          </w:p>
        </w:tc>
      </w:tr>
      <w:tr w:rsidR="00A214CF" w:rsidRPr="00A214CF" w14:paraId="077A5FC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1D1CBD" w14:textId="77777777" w:rsidR="00A214CF" w:rsidRPr="00A214CF" w:rsidRDefault="00A214CF" w:rsidP="00A214CF">
            <w:r w:rsidRPr="00A214CF">
              <w:t>Machine learning models can be used to solve straightforward or a little bit challenging issues.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45414" w14:textId="77777777" w:rsidR="00A214CF" w:rsidRPr="00A214CF" w:rsidRDefault="00A214CF" w:rsidP="00A214CF">
            <w:r w:rsidRPr="00A214CF">
              <w:t>Deep learning models are appropriate for resolving challenging issues.</w:t>
            </w:r>
          </w:p>
        </w:tc>
      </w:tr>
      <w:tr w:rsidR="00A214CF" w:rsidRPr="00A214CF" w14:paraId="0C4A6C8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A21D2" w14:textId="77777777" w:rsidR="00A214CF" w:rsidRPr="00A214CF" w:rsidRDefault="00A214CF" w:rsidP="00A214CF">
            <w:r w:rsidRPr="00A214CF">
              <w:lastRenderedPageBreak/>
              <w:t>Banks, doctor's offices, and mailboxes all employ machine learning already.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B07A24" w14:textId="77777777" w:rsidR="00A214CF" w:rsidRPr="00A214CF" w:rsidRDefault="00A214CF" w:rsidP="00A214CF">
            <w:r w:rsidRPr="00A214CF">
              <w:t>Deep learning technology enables increasingly sophisticated and autonomous algorithms, such as self-driving automobiles or surgical robots. </w:t>
            </w:r>
          </w:p>
        </w:tc>
      </w:tr>
      <w:tr w:rsidR="00A214CF" w:rsidRPr="00A214CF" w14:paraId="07AA65A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3157E6" w14:textId="77777777" w:rsidR="00A214CF" w:rsidRPr="00A214CF" w:rsidRDefault="00A214CF" w:rsidP="00A214CF">
            <w:r w:rsidRPr="00A214CF">
              <w:t>Machine learning involves training algorithms to identify patterns and relationships in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5CD85" w14:textId="77777777" w:rsidR="00A214CF" w:rsidRPr="00A214CF" w:rsidRDefault="00A214CF" w:rsidP="00A214CF">
            <w:r w:rsidRPr="00A214CF">
              <w:t>Deep learning, on the other hand, uses complex neural networks with multiple layers to analyze more intricate patterns and relationships.</w:t>
            </w:r>
          </w:p>
        </w:tc>
      </w:tr>
      <w:tr w:rsidR="00A214CF" w:rsidRPr="00A214CF" w14:paraId="598C542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0A4E39" w14:textId="77777777" w:rsidR="00A214CF" w:rsidRPr="00A214CF" w:rsidRDefault="00A214CF" w:rsidP="00A214CF">
            <w:r w:rsidRPr="00A214CF">
              <w:t> Machine learning algorithms can range from simple linear models to more complex models such as decision trees and random forests.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67AE09" w14:textId="77777777" w:rsidR="00A214CF" w:rsidRPr="00A214CF" w:rsidRDefault="00A214CF" w:rsidP="00A214CF">
            <w:r w:rsidRPr="00A214CF">
              <w:t>Deep learning algorithms, on the other hand, are based on artificial neural networks that consist of multiple layers and nodes.</w:t>
            </w:r>
          </w:p>
        </w:tc>
      </w:tr>
      <w:tr w:rsidR="00A214CF" w:rsidRPr="00A214CF" w14:paraId="1EA5707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44D0D" w14:textId="77777777" w:rsidR="00A214CF" w:rsidRPr="00A214CF" w:rsidRDefault="00A214CF" w:rsidP="00A214CF">
            <w:r w:rsidRPr="00A214CF">
              <w:t>Machine learning algorithms typically require less data than deep learning algorithms, but the quality of the data is more important.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8CEE79" w14:textId="77777777" w:rsidR="00A214CF" w:rsidRPr="00A214CF" w:rsidRDefault="00A214CF" w:rsidP="00A214CF">
            <w:r w:rsidRPr="00A214CF">
              <w:t>Deep learning algorithms, on the other hand, require large amounts of data to train the neural networks but can learn and improve on their own as they process more data.</w:t>
            </w:r>
          </w:p>
        </w:tc>
      </w:tr>
      <w:tr w:rsidR="00A214CF" w:rsidRPr="00A214CF" w14:paraId="501630E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D7B31C" w14:textId="77777777" w:rsidR="00A214CF" w:rsidRPr="00A214CF" w:rsidRDefault="00A214CF" w:rsidP="00A214CF">
            <w:r w:rsidRPr="00A214CF">
              <w:t>Machine learning is used for a wide range of applications, such as </w:t>
            </w:r>
            <w:hyperlink r:id="rId142" w:history="1">
              <w:r w:rsidRPr="00A214CF">
                <w:rPr>
                  <w:rStyle w:val="Hyperlink"/>
                </w:rPr>
                <w:t>regression</w:t>
              </w:r>
            </w:hyperlink>
            <w:r w:rsidRPr="00A214CF">
              <w:t>, </w:t>
            </w:r>
            <w:hyperlink r:id="rId143" w:history="1">
              <w:r w:rsidRPr="00A214CF">
                <w:rPr>
                  <w:rStyle w:val="Hyperlink"/>
                </w:rPr>
                <w:t>classification</w:t>
              </w:r>
            </w:hyperlink>
            <w:r w:rsidRPr="00A214CF">
              <w:t>, and </w:t>
            </w:r>
            <w:hyperlink r:id="rId144" w:history="1">
              <w:r w:rsidRPr="00A214CF">
                <w:rPr>
                  <w:rStyle w:val="Hyperlink"/>
                </w:rPr>
                <w:t>clustering</w:t>
              </w:r>
            </w:hyperlink>
            <w:r w:rsidRPr="00A214CF">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F1004" w14:textId="77777777" w:rsidR="00A214CF" w:rsidRPr="00A214CF" w:rsidRDefault="00A214CF" w:rsidP="00A214CF">
            <w:r w:rsidRPr="00A214CF">
              <w:t>Deep learning, on the other hand, is mostly used for complex tasks such as image and speech recognition, natural language processing, and autonomous systems.</w:t>
            </w:r>
          </w:p>
        </w:tc>
      </w:tr>
      <w:tr w:rsidR="00A214CF" w:rsidRPr="00A214CF" w14:paraId="1DF7626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602599" w14:textId="77777777" w:rsidR="00A214CF" w:rsidRPr="00A214CF" w:rsidRDefault="00A214CF" w:rsidP="00A214CF">
            <w:r w:rsidRPr="00A214CF">
              <w:t>Machine learning algorithms for complex tasks, but they can also be more difficult to train and may require more computational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8F6A8C" w14:textId="77777777" w:rsidR="00A214CF" w:rsidRPr="00A214CF" w:rsidRDefault="00A214CF" w:rsidP="00A214CF">
            <w:r w:rsidRPr="00A214CF">
              <w:t>Deep learning algorithms are more accurate than machine learning algorithms.</w:t>
            </w:r>
          </w:p>
        </w:tc>
      </w:tr>
    </w:tbl>
    <w:p w14:paraId="36864E86" w14:textId="77777777" w:rsidR="00A214CF" w:rsidRPr="00A214CF" w:rsidRDefault="00A214CF" w:rsidP="00A214CF">
      <w:pPr>
        <w:rPr>
          <w:b/>
          <w:bCs/>
        </w:rPr>
      </w:pPr>
      <w:proofErr w:type="spellStart"/>
      <w:r w:rsidRPr="00A214CF">
        <w:rPr>
          <w:b/>
          <w:bCs/>
        </w:rPr>
        <w:t>Conclsuion</w:t>
      </w:r>
      <w:proofErr w:type="spellEnd"/>
    </w:p>
    <w:p w14:paraId="597F4D5C" w14:textId="77777777" w:rsidR="00A214CF" w:rsidRPr="00A214CF" w:rsidRDefault="00A214CF" w:rsidP="00A214CF">
      <w:r w:rsidRPr="00A214CF">
        <w:t>In conclusion, understanding the </w:t>
      </w:r>
      <w:r w:rsidRPr="00A214CF">
        <w:rPr>
          <w:b/>
          <w:bCs/>
        </w:rPr>
        <w:t>difference between Machine Learning and Deep Learning</w:t>
      </w:r>
      <w:r w:rsidRPr="00A214CF">
        <w:t xml:space="preserve"> is crucial for anyone looking to carve out a career in Data Science. As we have </w:t>
      </w:r>
      <w:r w:rsidRPr="00A214CF">
        <w:lastRenderedPageBreak/>
        <w:t>explored, while both fields share similarities and aim to leverage data to make predictions and decisions, they differ significantly in their methodologies, complexity, and applications. The </w:t>
      </w:r>
      <w:r w:rsidRPr="00A214CF">
        <w:rPr>
          <w:b/>
          <w:bCs/>
        </w:rPr>
        <w:t>difference between Deep Learning and Machine Learning</w:t>
      </w:r>
      <w:r w:rsidRPr="00A214CF">
        <w:t> often boils down to the complexity of the algorithms and the depth of the networks used. </w:t>
      </w:r>
      <w:r w:rsidRPr="00A214CF">
        <w:rPr>
          <w:b/>
          <w:bCs/>
        </w:rPr>
        <w:t>Machine Learning vs Deep Learning</w:t>
      </w:r>
      <w:r w:rsidRPr="00A214CF">
        <w:t> can be seen as a spectrum where Deep Learning builds upon the foundational concepts of Machine Learning, offering more sophisticated techniques and higher accuracy for complex tasks.</w:t>
      </w:r>
    </w:p>
    <w:p w14:paraId="24B81B76" w14:textId="77777777" w:rsidR="00A214CF" w:rsidRDefault="00A214CF"/>
    <w:sectPr w:rsidR="00A214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120F7"/>
    <w:multiLevelType w:val="multilevel"/>
    <w:tmpl w:val="996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0468AB"/>
    <w:multiLevelType w:val="multilevel"/>
    <w:tmpl w:val="808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883A7A"/>
    <w:multiLevelType w:val="multilevel"/>
    <w:tmpl w:val="0FF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7145EA"/>
    <w:multiLevelType w:val="multilevel"/>
    <w:tmpl w:val="B54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81743E"/>
    <w:multiLevelType w:val="multilevel"/>
    <w:tmpl w:val="7AE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A479F0"/>
    <w:multiLevelType w:val="multilevel"/>
    <w:tmpl w:val="71A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5571"/>
    <w:multiLevelType w:val="multilevel"/>
    <w:tmpl w:val="118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8A15CD"/>
    <w:multiLevelType w:val="multilevel"/>
    <w:tmpl w:val="2A42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764419"/>
    <w:multiLevelType w:val="multilevel"/>
    <w:tmpl w:val="4F6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CE3AD3"/>
    <w:multiLevelType w:val="multilevel"/>
    <w:tmpl w:val="F10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741C0F"/>
    <w:multiLevelType w:val="multilevel"/>
    <w:tmpl w:val="4380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C7762F"/>
    <w:multiLevelType w:val="multilevel"/>
    <w:tmpl w:val="599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565BCD"/>
    <w:multiLevelType w:val="multilevel"/>
    <w:tmpl w:val="38D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AD7D9A"/>
    <w:multiLevelType w:val="multilevel"/>
    <w:tmpl w:val="A83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176B26"/>
    <w:multiLevelType w:val="multilevel"/>
    <w:tmpl w:val="D72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F61A06"/>
    <w:multiLevelType w:val="multilevel"/>
    <w:tmpl w:val="30B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DE367F"/>
    <w:multiLevelType w:val="multilevel"/>
    <w:tmpl w:val="BB20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195CBC"/>
    <w:multiLevelType w:val="multilevel"/>
    <w:tmpl w:val="B7F6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754DFD"/>
    <w:multiLevelType w:val="multilevel"/>
    <w:tmpl w:val="501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D22E95"/>
    <w:multiLevelType w:val="multilevel"/>
    <w:tmpl w:val="A1D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101B55"/>
    <w:multiLevelType w:val="multilevel"/>
    <w:tmpl w:val="9C9C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CC5484"/>
    <w:multiLevelType w:val="multilevel"/>
    <w:tmpl w:val="3A9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3230E1"/>
    <w:multiLevelType w:val="multilevel"/>
    <w:tmpl w:val="E47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9E572A"/>
    <w:multiLevelType w:val="multilevel"/>
    <w:tmpl w:val="3EC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1D6321"/>
    <w:multiLevelType w:val="multilevel"/>
    <w:tmpl w:val="5BA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756E77"/>
    <w:multiLevelType w:val="multilevel"/>
    <w:tmpl w:val="122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5A2BC6"/>
    <w:multiLevelType w:val="multilevel"/>
    <w:tmpl w:val="FA3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4106C1"/>
    <w:multiLevelType w:val="multilevel"/>
    <w:tmpl w:val="88A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E64A6E"/>
    <w:multiLevelType w:val="multilevel"/>
    <w:tmpl w:val="522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211457"/>
    <w:multiLevelType w:val="multilevel"/>
    <w:tmpl w:val="01F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25267E"/>
    <w:multiLevelType w:val="multilevel"/>
    <w:tmpl w:val="ED1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5056A1"/>
    <w:multiLevelType w:val="multilevel"/>
    <w:tmpl w:val="568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555CC"/>
    <w:multiLevelType w:val="multilevel"/>
    <w:tmpl w:val="657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B87267"/>
    <w:multiLevelType w:val="multilevel"/>
    <w:tmpl w:val="425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0A15F5"/>
    <w:multiLevelType w:val="multilevel"/>
    <w:tmpl w:val="354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5835FF"/>
    <w:multiLevelType w:val="multilevel"/>
    <w:tmpl w:val="55B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9E352D"/>
    <w:multiLevelType w:val="multilevel"/>
    <w:tmpl w:val="897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2B52A5"/>
    <w:multiLevelType w:val="multilevel"/>
    <w:tmpl w:val="875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A86806"/>
    <w:multiLevelType w:val="multilevel"/>
    <w:tmpl w:val="11765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193FD4"/>
    <w:multiLevelType w:val="multilevel"/>
    <w:tmpl w:val="D1B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AB194C"/>
    <w:multiLevelType w:val="multilevel"/>
    <w:tmpl w:val="37D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2862F1"/>
    <w:multiLevelType w:val="multilevel"/>
    <w:tmpl w:val="2AC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994D3B"/>
    <w:multiLevelType w:val="multilevel"/>
    <w:tmpl w:val="314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9F3C92"/>
    <w:multiLevelType w:val="multilevel"/>
    <w:tmpl w:val="BED8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F10D4B"/>
    <w:multiLevelType w:val="multilevel"/>
    <w:tmpl w:val="6E28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A365AB"/>
    <w:multiLevelType w:val="multilevel"/>
    <w:tmpl w:val="15B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AE0A7E"/>
    <w:multiLevelType w:val="multilevel"/>
    <w:tmpl w:val="6A1C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867586">
    <w:abstractNumId w:val="8"/>
  </w:num>
  <w:num w:numId="2" w16cid:durableId="2034528001">
    <w:abstractNumId w:val="6"/>
  </w:num>
  <w:num w:numId="3" w16cid:durableId="1614823762">
    <w:abstractNumId w:val="5"/>
  </w:num>
  <w:num w:numId="4" w16cid:durableId="877357969">
    <w:abstractNumId w:val="4"/>
  </w:num>
  <w:num w:numId="5" w16cid:durableId="2002809449">
    <w:abstractNumId w:val="7"/>
  </w:num>
  <w:num w:numId="6" w16cid:durableId="1671518409">
    <w:abstractNumId w:val="3"/>
  </w:num>
  <w:num w:numId="7" w16cid:durableId="1759669995">
    <w:abstractNumId w:val="2"/>
  </w:num>
  <w:num w:numId="8" w16cid:durableId="939751408">
    <w:abstractNumId w:val="1"/>
  </w:num>
  <w:num w:numId="9" w16cid:durableId="1066998901">
    <w:abstractNumId w:val="0"/>
  </w:num>
  <w:num w:numId="10" w16cid:durableId="1561987755">
    <w:abstractNumId w:val="39"/>
    <w:lvlOverride w:ilvl="0">
      <w:startOverride w:val="1"/>
    </w:lvlOverride>
  </w:num>
  <w:num w:numId="11" w16cid:durableId="964895917">
    <w:abstractNumId w:val="39"/>
    <w:lvlOverride w:ilvl="0">
      <w:startOverride w:val="2"/>
    </w:lvlOverride>
  </w:num>
  <w:num w:numId="12" w16cid:durableId="278682322">
    <w:abstractNumId w:val="39"/>
    <w:lvlOverride w:ilvl="0">
      <w:startOverride w:val="3"/>
    </w:lvlOverride>
  </w:num>
  <w:num w:numId="13" w16cid:durableId="124858259">
    <w:abstractNumId w:val="39"/>
    <w:lvlOverride w:ilvl="0">
      <w:startOverride w:val="4"/>
    </w:lvlOverride>
  </w:num>
  <w:num w:numId="14" w16cid:durableId="855927417">
    <w:abstractNumId w:val="39"/>
    <w:lvlOverride w:ilvl="0">
      <w:startOverride w:val="5"/>
    </w:lvlOverride>
  </w:num>
  <w:num w:numId="15" w16cid:durableId="1083184786">
    <w:abstractNumId w:val="39"/>
    <w:lvlOverride w:ilvl="0">
      <w:startOverride w:val="6"/>
    </w:lvlOverride>
  </w:num>
  <w:num w:numId="16" w16cid:durableId="24600104">
    <w:abstractNumId w:val="39"/>
    <w:lvlOverride w:ilvl="0">
      <w:startOverride w:val="7"/>
    </w:lvlOverride>
  </w:num>
  <w:num w:numId="17" w16cid:durableId="432550529">
    <w:abstractNumId w:val="39"/>
    <w:lvlOverride w:ilvl="0">
      <w:startOverride w:val="8"/>
    </w:lvlOverride>
  </w:num>
  <w:num w:numId="18" w16cid:durableId="1616908456">
    <w:abstractNumId w:val="26"/>
    <w:lvlOverride w:ilvl="0">
      <w:startOverride w:val="1"/>
    </w:lvlOverride>
  </w:num>
  <w:num w:numId="19" w16cid:durableId="129447739">
    <w:abstractNumId w:val="26"/>
    <w:lvlOverride w:ilvl="0">
      <w:startOverride w:val="2"/>
    </w:lvlOverride>
  </w:num>
  <w:num w:numId="20" w16cid:durableId="41297308">
    <w:abstractNumId w:val="26"/>
    <w:lvlOverride w:ilvl="0">
      <w:startOverride w:val="3"/>
    </w:lvlOverride>
  </w:num>
  <w:num w:numId="21" w16cid:durableId="1710300247">
    <w:abstractNumId w:val="43"/>
    <w:lvlOverride w:ilvl="0">
      <w:startOverride w:val="1"/>
    </w:lvlOverride>
  </w:num>
  <w:num w:numId="22" w16cid:durableId="273054051">
    <w:abstractNumId w:val="43"/>
    <w:lvlOverride w:ilvl="0">
      <w:startOverride w:val="2"/>
    </w:lvlOverride>
  </w:num>
  <w:num w:numId="23" w16cid:durableId="1596130252">
    <w:abstractNumId w:val="43"/>
    <w:lvlOverride w:ilvl="0">
      <w:startOverride w:val="3"/>
    </w:lvlOverride>
  </w:num>
  <w:num w:numId="24" w16cid:durableId="1349479888">
    <w:abstractNumId w:val="43"/>
    <w:lvlOverride w:ilvl="0">
      <w:startOverride w:val="4"/>
    </w:lvlOverride>
  </w:num>
  <w:num w:numId="25" w16cid:durableId="1250117640">
    <w:abstractNumId w:val="32"/>
    <w:lvlOverride w:ilvl="0">
      <w:startOverride w:val="1"/>
    </w:lvlOverride>
  </w:num>
  <w:num w:numId="26" w16cid:durableId="522473902">
    <w:abstractNumId w:val="32"/>
    <w:lvlOverride w:ilvl="0">
      <w:startOverride w:val="2"/>
    </w:lvlOverride>
  </w:num>
  <w:num w:numId="27" w16cid:durableId="909387284">
    <w:abstractNumId w:val="32"/>
    <w:lvlOverride w:ilvl="0">
      <w:startOverride w:val="3"/>
    </w:lvlOverride>
  </w:num>
  <w:num w:numId="28" w16cid:durableId="949169465">
    <w:abstractNumId w:val="30"/>
    <w:lvlOverride w:ilvl="0">
      <w:startOverride w:val="1"/>
    </w:lvlOverride>
  </w:num>
  <w:num w:numId="29" w16cid:durableId="1147160395">
    <w:abstractNumId w:val="30"/>
    <w:lvlOverride w:ilvl="0">
      <w:startOverride w:val="2"/>
    </w:lvlOverride>
  </w:num>
  <w:num w:numId="30" w16cid:durableId="152844356">
    <w:abstractNumId w:val="30"/>
    <w:lvlOverride w:ilvl="0">
      <w:startOverride w:val="3"/>
    </w:lvlOverride>
  </w:num>
  <w:num w:numId="31" w16cid:durableId="911695681">
    <w:abstractNumId w:val="30"/>
    <w:lvlOverride w:ilvl="0">
      <w:startOverride w:val="4"/>
    </w:lvlOverride>
  </w:num>
  <w:num w:numId="32" w16cid:durableId="1215772703">
    <w:abstractNumId w:val="54"/>
    <w:lvlOverride w:ilvl="0">
      <w:startOverride w:val="1"/>
    </w:lvlOverride>
  </w:num>
  <w:num w:numId="33" w16cid:durableId="980693330">
    <w:abstractNumId w:val="54"/>
    <w:lvlOverride w:ilvl="0">
      <w:startOverride w:val="2"/>
    </w:lvlOverride>
  </w:num>
  <w:num w:numId="34" w16cid:durableId="1049954799">
    <w:abstractNumId w:val="54"/>
    <w:lvlOverride w:ilvl="0">
      <w:startOverride w:val="3"/>
    </w:lvlOverride>
  </w:num>
  <w:num w:numId="35" w16cid:durableId="2003698839">
    <w:abstractNumId w:val="54"/>
    <w:lvlOverride w:ilvl="0">
      <w:startOverride w:val="4"/>
    </w:lvlOverride>
  </w:num>
  <w:num w:numId="36" w16cid:durableId="1247307393">
    <w:abstractNumId w:val="53"/>
    <w:lvlOverride w:ilvl="0">
      <w:startOverride w:val="1"/>
    </w:lvlOverride>
  </w:num>
  <w:num w:numId="37" w16cid:durableId="1475030159">
    <w:abstractNumId w:val="53"/>
    <w:lvlOverride w:ilvl="0">
      <w:startOverride w:val="2"/>
    </w:lvlOverride>
  </w:num>
  <w:num w:numId="38" w16cid:durableId="1161505629">
    <w:abstractNumId w:val="53"/>
    <w:lvlOverride w:ilvl="0">
      <w:startOverride w:val="3"/>
    </w:lvlOverride>
  </w:num>
  <w:num w:numId="39" w16cid:durableId="2022462840">
    <w:abstractNumId w:val="21"/>
    <w:lvlOverride w:ilvl="0">
      <w:startOverride w:val="1"/>
    </w:lvlOverride>
  </w:num>
  <w:num w:numId="40" w16cid:durableId="708340145">
    <w:abstractNumId w:val="21"/>
    <w:lvlOverride w:ilvl="0">
      <w:startOverride w:val="2"/>
    </w:lvlOverride>
  </w:num>
  <w:num w:numId="41" w16cid:durableId="1646426214">
    <w:abstractNumId w:val="21"/>
    <w:lvlOverride w:ilvl="0">
      <w:startOverride w:val="3"/>
    </w:lvlOverride>
  </w:num>
  <w:num w:numId="42" w16cid:durableId="65037474">
    <w:abstractNumId w:val="19"/>
    <w:lvlOverride w:ilvl="0">
      <w:startOverride w:val="1"/>
    </w:lvlOverride>
  </w:num>
  <w:num w:numId="43" w16cid:durableId="1336148956">
    <w:abstractNumId w:val="19"/>
    <w:lvlOverride w:ilvl="0">
      <w:startOverride w:val="2"/>
    </w:lvlOverride>
  </w:num>
  <w:num w:numId="44" w16cid:durableId="831144056">
    <w:abstractNumId w:val="19"/>
    <w:lvlOverride w:ilvl="0">
      <w:startOverride w:val="3"/>
    </w:lvlOverride>
  </w:num>
  <w:num w:numId="45" w16cid:durableId="873466734">
    <w:abstractNumId w:val="19"/>
    <w:lvlOverride w:ilvl="0">
      <w:startOverride w:val="4"/>
    </w:lvlOverride>
  </w:num>
  <w:num w:numId="46" w16cid:durableId="337390029">
    <w:abstractNumId w:val="49"/>
    <w:lvlOverride w:ilvl="0">
      <w:startOverride w:val="1"/>
    </w:lvlOverride>
  </w:num>
  <w:num w:numId="47" w16cid:durableId="1987780808">
    <w:abstractNumId w:val="49"/>
    <w:lvlOverride w:ilvl="0">
      <w:startOverride w:val="2"/>
    </w:lvlOverride>
  </w:num>
  <w:num w:numId="48" w16cid:durableId="1679623029">
    <w:abstractNumId w:val="49"/>
    <w:lvlOverride w:ilvl="0">
      <w:startOverride w:val="3"/>
    </w:lvlOverride>
  </w:num>
  <w:num w:numId="49" w16cid:durableId="1316296267">
    <w:abstractNumId w:val="49"/>
    <w:lvlOverride w:ilvl="0">
      <w:startOverride w:val="4"/>
    </w:lvlOverride>
  </w:num>
  <w:num w:numId="50" w16cid:durableId="1030764148">
    <w:abstractNumId w:val="45"/>
    <w:lvlOverride w:ilvl="0">
      <w:startOverride w:val="1"/>
    </w:lvlOverride>
  </w:num>
  <w:num w:numId="51" w16cid:durableId="1057170756">
    <w:abstractNumId w:val="45"/>
    <w:lvlOverride w:ilvl="0">
      <w:startOverride w:val="2"/>
    </w:lvlOverride>
  </w:num>
  <w:num w:numId="52" w16cid:durableId="1391422981">
    <w:abstractNumId w:val="45"/>
    <w:lvlOverride w:ilvl="0">
      <w:startOverride w:val="3"/>
    </w:lvlOverride>
  </w:num>
  <w:num w:numId="53" w16cid:durableId="1753815801">
    <w:abstractNumId w:val="45"/>
    <w:lvlOverride w:ilvl="0">
      <w:startOverride w:val="4"/>
    </w:lvlOverride>
  </w:num>
  <w:num w:numId="54" w16cid:durableId="1548956281">
    <w:abstractNumId w:val="52"/>
  </w:num>
  <w:num w:numId="55" w16cid:durableId="1804536152">
    <w:abstractNumId w:val="11"/>
    <w:lvlOverride w:ilvl="0">
      <w:startOverride w:val="1"/>
    </w:lvlOverride>
  </w:num>
  <w:num w:numId="56" w16cid:durableId="720203714">
    <w:abstractNumId w:val="11"/>
    <w:lvlOverride w:ilvl="0">
      <w:startOverride w:val="2"/>
    </w:lvlOverride>
  </w:num>
  <w:num w:numId="57" w16cid:durableId="568228744">
    <w:abstractNumId w:val="11"/>
    <w:lvlOverride w:ilvl="0">
      <w:startOverride w:val="3"/>
    </w:lvlOverride>
  </w:num>
  <w:num w:numId="58" w16cid:durableId="111677308">
    <w:abstractNumId w:val="18"/>
    <w:lvlOverride w:ilvl="0">
      <w:startOverride w:val="1"/>
    </w:lvlOverride>
  </w:num>
  <w:num w:numId="59" w16cid:durableId="758797172">
    <w:abstractNumId w:val="18"/>
    <w:lvlOverride w:ilvl="0">
      <w:startOverride w:val="2"/>
    </w:lvlOverride>
  </w:num>
  <w:num w:numId="60" w16cid:durableId="2048602978">
    <w:abstractNumId w:val="23"/>
    <w:lvlOverride w:ilvl="0">
      <w:startOverride w:val="1"/>
    </w:lvlOverride>
  </w:num>
  <w:num w:numId="61" w16cid:durableId="2000185334">
    <w:abstractNumId w:val="23"/>
    <w:lvlOverride w:ilvl="0">
      <w:startOverride w:val="2"/>
    </w:lvlOverride>
  </w:num>
  <w:num w:numId="62" w16cid:durableId="354616198">
    <w:abstractNumId w:val="23"/>
    <w:lvlOverride w:ilvl="0">
      <w:startOverride w:val="3"/>
    </w:lvlOverride>
  </w:num>
  <w:num w:numId="63" w16cid:durableId="567375274">
    <w:abstractNumId w:val="23"/>
    <w:lvlOverride w:ilvl="0">
      <w:startOverride w:val="4"/>
    </w:lvlOverride>
  </w:num>
  <w:num w:numId="64" w16cid:durableId="2097357529">
    <w:abstractNumId w:val="42"/>
    <w:lvlOverride w:ilvl="0">
      <w:startOverride w:val="1"/>
    </w:lvlOverride>
  </w:num>
  <w:num w:numId="65" w16cid:durableId="1526208883">
    <w:abstractNumId w:val="42"/>
    <w:lvlOverride w:ilvl="0">
      <w:startOverride w:val="2"/>
    </w:lvlOverride>
  </w:num>
  <w:num w:numId="66" w16cid:durableId="559290063">
    <w:abstractNumId w:val="42"/>
    <w:lvlOverride w:ilvl="0">
      <w:startOverride w:val="3"/>
    </w:lvlOverride>
  </w:num>
  <w:num w:numId="67" w16cid:durableId="707922668">
    <w:abstractNumId w:val="34"/>
    <w:lvlOverride w:ilvl="0">
      <w:startOverride w:val="1"/>
    </w:lvlOverride>
  </w:num>
  <w:num w:numId="68" w16cid:durableId="827132796">
    <w:abstractNumId w:val="34"/>
    <w:lvlOverride w:ilvl="0">
      <w:startOverride w:val="2"/>
    </w:lvlOverride>
  </w:num>
  <w:num w:numId="69" w16cid:durableId="962537917">
    <w:abstractNumId w:val="34"/>
    <w:lvlOverride w:ilvl="0">
      <w:startOverride w:val="3"/>
    </w:lvlOverride>
  </w:num>
  <w:num w:numId="70" w16cid:durableId="313146970">
    <w:abstractNumId w:val="10"/>
    <w:lvlOverride w:ilvl="0">
      <w:startOverride w:val="1"/>
    </w:lvlOverride>
  </w:num>
  <w:num w:numId="71" w16cid:durableId="965889278">
    <w:abstractNumId w:val="10"/>
    <w:lvlOverride w:ilvl="0">
      <w:startOverride w:val="2"/>
    </w:lvlOverride>
  </w:num>
  <w:num w:numId="72" w16cid:durableId="885409406">
    <w:abstractNumId w:val="10"/>
    <w:lvlOverride w:ilvl="0">
      <w:startOverride w:val="3"/>
    </w:lvlOverride>
  </w:num>
  <w:num w:numId="73" w16cid:durableId="383144008">
    <w:abstractNumId w:val="16"/>
    <w:lvlOverride w:ilvl="0">
      <w:startOverride w:val="1"/>
    </w:lvlOverride>
  </w:num>
  <w:num w:numId="74" w16cid:durableId="1200388320">
    <w:abstractNumId w:val="16"/>
    <w:lvlOverride w:ilvl="0">
      <w:startOverride w:val="2"/>
    </w:lvlOverride>
  </w:num>
  <w:num w:numId="75" w16cid:durableId="1989281219">
    <w:abstractNumId w:val="16"/>
    <w:lvlOverride w:ilvl="0"/>
    <w:lvlOverride w:ilvl="1">
      <w:startOverride w:val="1"/>
    </w:lvlOverride>
  </w:num>
  <w:num w:numId="76" w16cid:durableId="92287016">
    <w:abstractNumId w:val="16"/>
    <w:lvlOverride w:ilvl="0"/>
    <w:lvlOverride w:ilvl="1">
      <w:startOverride w:val="2"/>
    </w:lvlOverride>
  </w:num>
  <w:num w:numId="77" w16cid:durableId="268196326">
    <w:abstractNumId w:val="24"/>
    <w:lvlOverride w:ilvl="0">
      <w:startOverride w:val="1"/>
    </w:lvlOverride>
  </w:num>
  <w:num w:numId="78" w16cid:durableId="609823314">
    <w:abstractNumId w:val="24"/>
    <w:lvlOverride w:ilvl="0">
      <w:startOverride w:val="2"/>
    </w:lvlOverride>
  </w:num>
  <w:num w:numId="79" w16cid:durableId="2088766626">
    <w:abstractNumId w:val="24"/>
    <w:lvlOverride w:ilvl="0">
      <w:startOverride w:val="3"/>
    </w:lvlOverride>
  </w:num>
  <w:num w:numId="80" w16cid:durableId="1110320617">
    <w:abstractNumId w:val="24"/>
    <w:lvlOverride w:ilvl="0">
      <w:startOverride w:val="4"/>
    </w:lvlOverride>
  </w:num>
  <w:num w:numId="81" w16cid:durableId="1249996514">
    <w:abstractNumId w:val="35"/>
    <w:lvlOverride w:ilvl="0">
      <w:startOverride w:val="1"/>
    </w:lvlOverride>
  </w:num>
  <w:num w:numId="82" w16cid:durableId="643389417">
    <w:abstractNumId w:val="35"/>
    <w:lvlOverride w:ilvl="0">
      <w:startOverride w:val="2"/>
    </w:lvlOverride>
  </w:num>
  <w:num w:numId="83" w16cid:durableId="726491300">
    <w:abstractNumId w:val="35"/>
    <w:lvlOverride w:ilvl="0">
      <w:startOverride w:val="3"/>
    </w:lvlOverride>
  </w:num>
  <w:num w:numId="84" w16cid:durableId="1298144457">
    <w:abstractNumId w:val="35"/>
    <w:lvlOverride w:ilvl="0">
      <w:startOverride w:val="4"/>
    </w:lvlOverride>
  </w:num>
  <w:num w:numId="85" w16cid:durableId="715010396">
    <w:abstractNumId w:val="40"/>
    <w:lvlOverride w:ilvl="0">
      <w:startOverride w:val="1"/>
    </w:lvlOverride>
  </w:num>
  <w:num w:numId="86" w16cid:durableId="1738505866">
    <w:abstractNumId w:val="40"/>
    <w:lvlOverride w:ilvl="0">
      <w:startOverride w:val="2"/>
    </w:lvlOverride>
  </w:num>
  <w:num w:numId="87" w16cid:durableId="844638520">
    <w:abstractNumId w:val="40"/>
    <w:lvlOverride w:ilvl="0">
      <w:startOverride w:val="3"/>
    </w:lvlOverride>
  </w:num>
  <w:num w:numId="88" w16cid:durableId="360789343">
    <w:abstractNumId w:val="14"/>
    <w:lvlOverride w:ilvl="0">
      <w:startOverride w:val="1"/>
    </w:lvlOverride>
  </w:num>
  <w:num w:numId="89" w16cid:durableId="1242325030">
    <w:abstractNumId w:val="14"/>
    <w:lvlOverride w:ilvl="0">
      <w:startOverride w:val="2"/>
    </w:lvlOverride>
  </w:num>
  <w:num w:numId="90" w16cid:durableId="653993983">
    <w:abstractNumId w:val="13"/>
    <w:lvlOverride w:ilvl="0">
      <w:startOverride w:val="1"/>
    </w:lvlOverride>
  </w:num>
  <w:num w:numId="91" w16cid:durableId="1066537829">
    <w:abstractNumId w:val="13"/>
    <w:lvlOverride w:ilvl="0">
      <w:startOverride w:val="2"/>
    </w:lvlOverride>
  </w:num>
  <w:num w:numId="92" w16cid:durableId="967320448">
    <w:abstractNumId w:val="47"/>
    <w:lvlOverride w:ilvl="0">
      <w:startOverride w:val="1"/>
    </w:lvlOverride>
  </w:num>
  <w:num w:numId="93" w16cid:durableId="1009983899">
    <w:abstractNumId w:val="47"/>
    <w:lvlOverride w:ilvl="0"/>
    <w:lvlOverride w:ilvl="1">
      <w:startOverride w:val="1"/>
    </w:lvlOverride>
  </w:num>
  <w:num w:numId="94" w16cid:durableId="2037921344">
    <w:abstractNumId w:val="47"/>
    <w:lvlOverride w:ilvl="0"/>
    <w:lvlOverride w:ilvl="1">
      <w:startOverride w:val="2"/>
    </w:lvlOverride>
  </w:num>
  <w:num w:numId="95" w16cid:durableId="1239439145">
    <w:abstractNumId w:val="47"/>
    <w:lvlOverride w:ilvl="0"/>
    <w:lvlOverride w:ilvl="1">
      <w:startOverride w:val="3"/>
    </w:lvlOverride>
  </w:num>
  <w:num w:numId="96" w16cid:durableId="533806695">
    <w:abstractNumId w:val="47"/>
    <w:lvlOverride w:ilvl="0"/>
    <w:lvlOverride w:ilvl="1">
      <w:startOverride w:val="4"/>
    </w:lvlOverride>
  </w:num>
  <w:num w:numId="97" w16cid:durableId="228537581">
    <w:abstractNumId w:val="47"/>
    <w:lvlOverride w:ilvl="0">
      <w:startOverride w:val="2"/>
    </w:lvlOverride>
  </w:num>
  <w:num w:numId="98" w16cid:durableId="1295063646">
    <w:abstractNumId w:val="47"/>
    <w:lvlOverride w:ilvl="0"/>
    <w:lvlOverride w:ilvl="1">
      <w:startOverride w:val="1"/>
    </w:lvlOverride>
  </w:num>
  <w:num w:numId="99" w16cid:durableId="961422535">
    <w:abstractNumId w:val="47"/>
    <w:lvlOverride w:ilvl="0"/>
    <w:lvlOverride w:ilvl="1">
      <w:startOverride w:val="2"/>
    </w:lvlOverride>
  </w:num>
  <w:num w:numId="100" w16cid:durableId="113715077">
    <w:abstractNumId w:val="47"/>
    <w:lvlOverride w:ilvl="0"/>
    <w:lvlOverride w:ilvl="1">
      <w:startOverride w:val="3"/>
    </w:lvlOverride>
  </w:num>
  <w:num w:numId="101" w16cid:durableId="2026906362">
    <w:abstractNumId w:val="47"/>
    <w:lvlOverride w:ilvl="0">
      <w:startOverride w:val="3"/>
    </w:lvlOverride>
  </w:num>
  <w:num w:numId="102" w16cid:durableId="1683362784">
    <w:abstractNumId w:val="47"/>
    <w:lvlOverride w:ilvl="0"/>
    <w:lvlOverride w:ilvl="1">
      <w:startOverride w:val="1"/>
    </w:lvlOverride>
  </w:num>
  <w:num w:numId="103" w16cid:durableId="628517689">
    <w:abstractNumId w:val="47"/>
    <w:lvlOverride w:ilvl="0"/>
    <w:lvlOverride w:ilvl="1"/>
    <w:lvlOverride w:ilvl="2">
      <w:startOverride w:val="1"/>
    </w:lvlOverride>
  </w:num>
  <w:num w:numId="104" w16cid:durableId="2036074496">
    <w:abstractNumId w:val="47"/>
    <w:lvlOverride w:ilvl="0"/>
    <w:lvlOverride w:ilvl="1"/>
    <w:lvlOverride w:ilvl="2">
      <w:startOverride w:val="2"/>
    </w:lvlOverride>
  </w:num>
  <w:num w:numId="105" w16cid:durableId="1170219858">
    <w:abstractNumId w:val="47"/>
    <w:lvlOverride w:ilvl="0"/>
    <w:lvlOverride w:ilvl="1">
      <w:startOverride w:val="2"/>
    </w:lvlOverride>
  </w:num>
  <w:num w:numId="106" w16cid:durableId="2031952643">
    <w:abstractNumId w:val="47"/>
    <w:lvlOverride w:ilvl="0">
      <w:startOverride w:val="4"/>
    </w:lvlOverride>
  </w:num>
  <w:num w:numId="107" w16cid:durableId="302856761">
    <w:abstractNumId w:val="47"/>
    <w:lvlOverride w:ilvl="0"/>
    <w:lvlOverride w:ilvl="1">
      <w:startOverride w:val="1"/>
    </w:lvlOverride>
  </w:num>
  <w:num w:numId="108" w16cid:durableId="1681199394">
    <w:abstractNumId w:val="47"/>
    <w:lvlOverride w:ilvl="0"/>
    <w:lvlOverride w:ilvl="1">
      <w:startOverride w:val="2"/>
    </w:lvlOverride>
  </w:num>
  <w:num w:numId="109" w16cid:durableId="1166289194">
    <w:abstractNumId w:val="22"/>
    <w:lvlOverride w:ilvl="0">
      <w:startOverride w:val="1"/>
    </w:lvlOverride>
  </w:num>
  <w:num w:numId="110" w16cid:durableId="484474805">
    <w:abstractNumId w:val="22"/>
    <w:lvlOverride w:ilvl="0">
      <w:startOverride w:val="2"/>
    </w:lvlOverride>
  </w:num>
  <w:num w:numId="111" w16cid:durableId="1875145873">
    <w:abstractNumId w:val="22"/>
    <w:lvlOverride w:ilvl="0">
      <w:startOverride w:val="3"/>
    </w:lvlOverride>
  </w:num>
  <w:num w:numId="112" w16cid:durableId="576211183">
    <w:abstractNumId w:val="22"/>
    <w:lvlOverride w:ilvl="0">
      <w:startOverride w:val="4"/>
    </w:lvlOverride>
  </w:num>
  <w:num w:numId="113" w16cid:durableId="402722111">
    <w:abstractNumId w:val="22"/>
    <w:lvlOverride w:ilvl="0">
      <w:startOverride w:val="5"/>
    </w:lvlOverride>
  </w:num>
  <w:num w:numId="114" w16cid:durableId="1375229448">
    <w:abstractNumId w:val="22"/>
    <w:lvlOverride w:ilvl="0">
      <w:startOverride w:val="6"/>
    </w:lvlOverride>
  </w:num>
  <w:num w:numId="115" w16cid:durableId="374429314">
    <w:abstractNumId w:val="22"/>
    <w:lvlOverride w:ilvl="0">
      <w:startOverride w:val="7"/>
    </w:lvlOverride>
  </w:num>
  <w:num w:numId="116" w16cid:durableId="1743479379">
    <w:abstractNumId w:val="22"/>
    <w:lvlOverride w:ilvl="0">
      <w:startOverride w:val="8"/>
    </w:lvlOverride>
  </w:num>
  <w:num w:numId="117" w16cid:durableId="180824393">
    <w:abstractNumId w:val="51"/>
    <w:lvlOverride w:ilvl="0">
      <w:startOverride w:val="1"/>
    </w:lvlOverride>
  </w:num>
  <w:num w:numId="118" w16cid:durableId="2009167947">
    <w:abstractNumId w:val="51"/>
    <w:lvlOverride w:ilvl="0">
      <w:startOverride w:val="2"/>
    </w:lvlOverride>
  </w:num>
  <w:num w:numId="119" w16cid:durableId="1212620891">
    <w:abstractNumId w:val="51"/>
    <w:lvlOverride w:ilvl="0">
      <w:startOverride w:val="3"/>
    </w:lvlOverride>
  </w:num>
  <w:num w:numId="120" w16cid:durableId="607354034">
    <w:abstractNumId w:val="38"/>
    <w:lvlOverride w:ilvl="0">
      <w:startOverride w:val="1"/>
    </w:lvlOverride>
  </w:num>
  <w:num w:numId="121" w16cid:durableId="1047609951">
    <w:abstractNumId w:val="38"/>
    <w:lvlOverride w:ilvl="0">
      <w:startOverride w:val="2"/>
    </w:lvlOverride>
  </w:num>
  <w:num w:numId="122" w16cid:durableId="1018893568">
    <w:abstractNumId w:val="38"/>
    <w:lvlOverride w:ilvl="0">
      <w:startOverride w:val="3"/>
    </w:lvlOverride>
  </w:num>
  <w:num w:numId="123" w16cid:durableId="149366727">
    <w:abstractNumId w:val="38"/>
    <w:lvlOverride w:ilvl="0">
      <w:startOverride w:val="4"/>
    </w:lvlOverride>
  </w:num>
  <w:num w:numId="124" w16cid:durableId="790243939">
    <w:abstractNumId w:val="25"/>
    <w:lvlOverride w:ilvl="0">
      <w:startOverride w:val="1"/>
    </w:lvlOverride>
  </w:num>
  <w:num w:numId="125" w16cid:durableId="774713695">
    <w:abstractNumId w:val="25"/>
    <w:lvlOverride w:ilvl="0"/>
    <w:lvlOverride w:ilvl="1">
      <w:startOverride w:val="1"/>
    </w:lvlOverride>
  </w:num>
  <w:num w:numId="126" w16cid:durableId="1101531545">
    <w:abstractNumId w:val="25"/>
    <w:lvlOverride w:ilvl="0"/>
    <w:lvlOverride w:ilvl="1">
      <w:startOverride w:val="2"/>
    </w:lvlOverride>
  </w:num>
  <w:num w:numId="127" w16cid:durableId="697505503">
    <w:abstractNumId w:val="25"/>
    <w:lvlOverride w:ilvl="0"/>
    <w:lvlOverride w:ilvl="1">
      <w:startOverride w:val="3"/>
    </w:lvlOverride>
  </w:num>
  <w:num w:numId="128" w16cid:durableId="300040763">
    <w:abstractNumId w:val="25"/>
    <w:lvlOverride w:ilvl="0">
      <w:startOverride w:val="2"/>
    </w:lvlOverride>
  </w:num>
  <w:num w:numId="129" w16cid:durableId="1391341368">
    <w:abstractNumId w:val="25"/>
    <w:lvlOverride w:ilvl="0"/>
    <w:lvlOverride w:ilvl="1">
      <w:startOverride w:val="1"/>
    </w:lvlOverride>
  </w:num>
  <w:num w:numId="130" w16cid:durableId="978804983">
    <w:abstractNumId w:val="25"/>
    <w:lvlOverride w:ilvl="0"/>
    <w:lvlOverride w:ilvl="1">
      <w:startOverride w:val="2"/>
    </w:lvlOverride>
  </w:num>
  <w:num w:numId="131" w16cid:durableId="103237212">
    <w:abstractNumId w:val="12"/>
    <w:lvlOverride w:ilvl="0">
      <w:startOverride w:val="1"/>
    </w:lvlOverride>
  </w:num>
  <w:num w:numId="132" w16cid:durableId="282540636">
    <w:abstractNumId w:val="12"/>
    <w:lvlOverride w:ilvl="0">
      <w:startOverride w:val="2"/>
    </w:lvlOverride>
  </w:num>
  <w:num w:numId="133" w16cid:durableId="1969050964">
    <w:abstractNumId w:val="12"/>
    <w:lvlOverride w:ilvl="0">
      <w:startOverride w:val="3"/>
    </w:lvlOverride>
  </w:num>
  <w:num w:numId="134" w16cid:durableId="233515183">
    <w:abstractNumId w:val="48"/>
    <w:lvlOverride w:ilvl="0">
      <w:startOverride w:val="1"/>
    </w:lvlOverride>
  </w:num>
  <w:num w:numId="135" w16cid:durableId="911282531">
    <w:abstractNumId w:val="48"/>
    <w:lvlOverride w:ilvl="0">
      <w:startOverride w:val="2"/>
    </w:lvlOverride>
  </w:num>
  <w:num w:numId="136" w16cid:durableId="306934450">
    <w:abstractNumId w:val="48"/>
    <w:lvlOverride w:ilvl="0">
      <w:startOverride w:val="3"/>
    </w:lvlOverride>
  </w:num>
  <w:num w:numId="137" w16cid:durableId="230849700">
    <w:abstractNumId w:val="48"/>
    <w:lvlOverride w:ilvl="0">
      <w:startOverride w:val="4"/>
    </w:lvlOverride>
  </w:num>
  <w:num w:numId="138" w16cid:durableId="1391002979">
    <w:abstractNumId w:val="41"/>
    <w:lvlOverride w:ilvl="0">
      <w:startOverride w:val="1"/>
    </w:lvlOverride>
  </w:num>
  <w:num w:numId="139" w16cid:durableId="2038576110">
    <w:abstractNumId w:val="41"/>
    <w:lvlOverride w:ilvl="0">
      <w:startOverride w:val="2"/>
    </w:lvlOverride>
  </w:num>
  <w:num w:numId="140" w16cid:durableId="1689982789">
    <w:abstractNumId w:val="41"/>
    <w:lvlOverride w:ilvl="0">
      <w:startOverride w:val="3"/>
    </w:lvlOverride>
  </w:num>
  <w:num w:numId="141" w16cid:durableId="1176071112">
    <w:abstractNumId w:val="41"/>
    <w:lvlOverride w:ilvl="0">
      <w:startOverride w:val="4"/>
    </w:lvlOverride>
  </w:num>
  <w:num w:numId="142" w16cid:durableId="112479532">
    <w:abstractNumId w:val="27"/>
    <w:lvlOverride w:ilvl="0">
      <w:startOverride w:val="1"/>
    </w:lvlOverride>
  </w:num>
  <w:num w:numId="143" w16cid:durableId="1115907730">
    <w:abstractNumId w:val="27"/>
    <w:lvlOverride w:ilvl="0">
      <w:startOverride w:val="2"/>
    </w:lvlOverride>
  </w:num>
  <w:num w:numId="144" w16cid:durableId="1546720680">
    <w:abstractNumId w:val="27"/>
    <w:lvlOverride w:ilvl="0">
      <w:startOverride w:val="3"/>
    </w:lvlOverride>
  </w:num>
  <w:num w:numId="145" w16cid:durableId="1118336130">
    <w:abstractNumId w:val="27"/>
    <w:lvlOverride w:ilvl="0">
      <w:startOverride w:val="4"/>
    </w:lvlOverride>
  </w:num>
  <w:num w:numId="146" w16cid:durableId="864635373">
    <w:abstractNumId w:val="9"/>
    <w:lvlOverride w:ilvl="0">
      <w:startOverride w:val="1"/>
    </w:lvlOverride>
  </w:num>
  <w:num w:numId="147" w16cid:durableId="944191682">
    <w:abstractNumId w:val="9"/>
    <w:lvlOverride w:ilvl="0">
      <w:startOverride w:val="2"/>
    </w:lvlOverride>
  </w:num>
  <w:num w:numId="148" w16cid:durableId="890850661">
    <w:abstractNumId w:val="9"/>
    <w:lvlOverride w:ilvl="0">
      <w:startOverride w:val="3"/>
    </w:lvlOverride>
  </w:num>
  <w:num w:numId="149" w16cid:durableId="1572160157">
    <w:abstractNumId w:val="9"/>
    <w:lvlOverride w:ilvl="0">
      <w:startOverride w:val="4"/>
    </w:lvlOverride>
  </w:num>
  <w:num w:numId="150" w16cid:durableId="508834475">
    <w:abstractNumId w:val="50"/>
    <w:lvlOverride w:ilvl="0">
      <w:startOverride w:val="1"/>
    </w:lvlOverride>
  </w:num>
  <w:num w:numId="151" w16cid:durableId="295570037">
    <w:abstractNumId w:val="50"/>
    <w:lvlOverride w:ilvl="0">
      <w:startOverride w:val="2"/>
    </w:lvlOverride>
  </w:num>
  <w:num w:numId="152" w16cid:durableId="1835142819">
    <w:abstractNumId w:val="50"/>
    <w:lvlOverride w:ilvl="0">
      <w:startOverride w:val="3"/>
    </w:lvlOverride>
  </w:num>
  <w:num w:numId="153" w16cid:durableId="1067150139">
    <w:abstractNumId w:val="31"/>
    <w:lvlOverride w:ilvl="0">
      <w:startOverride w:val="1"/>
    </w:lvlOverride>
  </w:num>
  <w:num w:numId="154" w16cid:durableId="1505820687">
    <w:abstractNumId w:val="31"/>
    <w:lvlOverride w:ilvl="0">
      <w:startOverride w:val="2"/>
    </w:lvlOverride>
  </w:num>
  <w:num w:numId="155" w16cid:durableId="737751948">
    <w:abstractNumId w:val="31"/>
    <w:lvlOverride w:ilvl="0">
      <w:startOverride w:val="3"/>
    </w:lvlOverride>
  </w:num>
  <w:num w:numId="156" w16cid:durableId="1806578060">
    <w:abstractNumId w:val="33"/>
    <w:lvlOverride w:ilvl="0">
      <w:startOverride w:val="1"/>
    </w:lvlOverride>
  </w:num>
  <w:num w:numId="157" w16cid:durableId="2100757148">
    <w:abstractNumId w:val="33"/>
    <w:lvlOverride w:ilvl="0">
      <w:startOverride w:val="2"/>
    </w:lvlOverride>
  </w:num>
  <w:num w:numId="158" w16cid:durableId="1899322506">
    <w:abstractNumId w:val="33"/>
    <w:lvlOverride w:ilvl="0">
      <w:startOverride w:val="3"/>
    </w:lvlOverride>
  </w:num>
  <w:num w:numId="159" w16cid:durableId="1199388695">
    <w:abstractNumId w:val="20"/>
    <w:lvlOverride w:ilvl="0">
      <w:startOverride w:val="1"/>
    </w:lvlOverride>
  </w:num>
  <w:num w:numId="160" w16cid:durableId="971909676">
    <w:abstractNumId w:val="20"/>
    <w:lvlOverride w:ilvl="0">
      <w:startOverride w:val="2"/>
    </w:lvlOverride>
  </w:num>
  <w:num w:numId="161" w16cid:durableId="823008675">
    <w:abstractNumId w:val="20"/>
    <w:lvlOverride w:ilvl="0">
      <w:startOverride w:val="3"/>
    </w:lvlOverride>
  </w:num>
  <w:num w:numId="162" w16cid:durableId="483932302">
    <w:abstractNumId w:val="46"/>
    <w:lvlOverride w:ilvl="0">
      <w:startOverride w:val="1"/>
    </w:lvlOverride>
  </w:num>
  <w:num w:numId="163" w16cid:durableId="866597861">
    <w:abstractNumId w:val="46"/>
    <w:lvlOverride w:ilvl="0">
      <w:startOverride w:val="2"/>
    </w:lvlOverride>
  </w:num>
  <w:num w:numId="164" w16cid:durableId="80687718">
    <w:abstractNumId w:val="46"/>
    <w:lvlOverride w:ilvl="0">
      <w:startOverride w:val="3"/>
    </w:lvlOverride>
  </w:num>
  <w:num w:numId="165" w16cid:durableId="918370380">
    <w:abstractNumId w:val="28"/>
    <w:lvlOverride w:ilvl="0">
      <w:startOverride w:val="1"/>
    </w:lvlOverride>
  </w:num>
  <w:num w:numId="166" w16cid:durableId="318265154">
    <w:abstractNumId w:val="28"/>
    <w:lvlOverride w:ilvl="0">
      <w:startOverride w:val="2"/>
    </w:lvlOverride>
  </w:num>
  <w:num w:numId="167" w16cid:durableId="1291518480">
    <w:abstractNumId w:val="28"/>
    <w:lvlOverride w:ilvl="0">
      <w:startOverride w:val="3"/>
    </w:lvlOverride>
  </w:num>
  <w:num w:numId="168" w16cid:durableId="155847902">
    <w:abstractNumId w:val="28"/>
    <w:lvlOverride w:ilvl="0">
      <w:startOverride w:val="4"/>
    </w:lvlOverride>
  </w:num>
  <w:num w:numId="169" w16cid:durableId="1664164438">
    <w:abstractNumId w:val="28"/>
    <w:lvlOverride w:ilvl="0">
      <w:startOverride w:val="5"/>
    </w:lvlOverride>
  </w:num>
  <w:num w:numId="170" w16cid:durableId="1373966221">
    <w:abstractNumId w:val="15"/>
    <w:lvlOverride w:ilvl="0">
      <w:startOverride w:val="1"/>
    </w:lvlOverride>
  </w:num>
  <w:num w:numId="171" w16cid:durableId="1740982642">
    <w:abstractNumId w:val="15"/>
    <w:lvlOverride w:ilvl="0">
      <w:startOverride w:val="2"/>
    </w:lvlOverride>
  </w:num>
  <w:num w:numId="172" w16cid:durableId="1955671388">
    <w:abstractNumId w:val="15"/>
    <w:lvlOverride w:ilvl="0">
      <w:startOverride w:val="3"/>
    </w:lvlOverride>
  </w:num>
  <w:num w:numId="173" w16cid:durableId="1695813541">
    <w:abstractNumId w:val="44"/>
    <w:lvlOverride w:ilvl="0">
      <w:startOverride w:val="1"/>
    </w:lvlOverride>
  </w:num>
  <w:num w:numId="174" w16cid:durableId="1345664905">
    <w:abstractNumId w:val="44"/>
    <w:lvlOverride w:ilvl="0">
      <w:startOverride w:val="2"/>
    </w:lvlOverride>
  </w:num>
  <w:num w:numId="175" w16cid:durableId="234123367">
    <w:abstractNumId w:val="44"/>
    <w:lvlOverride w:ilvl="0">
      <w:startOverride w:val="3"/>
    </w:lvlOverride>
  </w:num>
  <w:num w:numId="176" w16cid:durableId="2045672164">
    <w:abstractNumId w:val="36"/>
    <w:lvlOverride w:ilvl="0">
      <w:startOverride w:val="1"/>
    </w:lvlOverride>
  </w:num>
  <w:num w:numId="177" w16cid:durableId="242570835">
    <w:abstractNumId w:val="36"/>
    <w:lvlOverride w:ilvl="0">
      <w:startOverride w:val="2"/>
    </w:lvlOverride>
  </w:num>
  <w:num w:numId="178" w16cid:durableId="904031009">
    <w:abstractNumId w:val="36"/>
    <w:lvlOverride w:ilvl="0">
      <w:startOverride w:val="3"/>
    </w:lvlOverride>
  </w:num>
  <w:num w:numId="179" w16cid:durableId="26763257">
    <w:abstractNumId w:val="17"/>
    <w:lvlOverride w:ilvl="0">
      <w:startOverride w:val="1"/>
    </w:lvlOverride>
  </w:num>
  <w:num w:numId="180" w16cid:durableId="896352865">
    <w:abstractNumId w:val="17"/>
    <w:lvlOverride w:ilvl="0">
      <w:startOverride w:val="2"/>
    </w:lvlOverride>
  </w:num>
  <w:num w:numId="181" w16cid:durableId="199436982">
    <w:abstractNumId w:val="17"/>
    <w:lvlOverride w:ilvl="0">
      <w:startOverride w:val="3"/>
    </w:lvlOverride>
  </w:num>
  <w:num w:numId="182" w16cid:durableId="1492334269">
    <w:abstractNumId w:val="29"/>
    <w:lvlOverride w:ilvl="0">
      <w:startOverride w:val="1"/>
    </w:lvlOverride>
  </w:num>
  <w:num w:numId="183" w16cid:durableId="153183712">
    <w:abstractNumId w:val="29"/>
    <w:lvlOverride w:ilvl="0">
      <w:startOverride w:val="2"/>
    </w:lvlOverride>
  </w:num>
  <w:num w:numId="184" w16cid:durableId="1131479419">
    <w:abstractNumId w:val="29"/>
    <w:lvlOverride w:ilvl="0">
      <w:startOverride w:val="3"/>
    </w:lvlOverride>
  </w:num>
  <w:num w:numId="185" w16cid:durableId="32507541">
    <w:abstractNumId w:val="29"/>
    <w:lvlOverride w:ilvl="0">
      <w:startOverride w:val="4"/>
    </w:lvlOverride>
  </w:num>
  <w:num w:numId="186" w16cid:durableId="1839882010">
    <w:abstractNumId w:val="29"/>
    <w:lvlOverride w:ilvl="0">
      <w:startOverride w:val="5"/>
    </w:lvlOverride>
  </w:num>
  <w:num w:numId="187" w16cid:durableId="1399094307">
    <w:abstractNumId w:val="55"/>
    <w:lvlOverride w:ilvl="0">
      <w:startOverride w:val="1"/>
    </w:lvlOverride>
  </w:num>
  <w:num w:numId="188" w16cid:durableId="1439443159">
    <w:abstractNumId w:val="55"/>
    <w:lvlOverride w:ilvl="0">
      <w:startOverride w:val="2"/>
    </w:lvlOverride>
  </w:num>
  <w:num w:numId="189" w16cid:durableId="22827671">
    <w:abstractNumId w:val="55"/>
    <w:lvlOverride w:ilvl="0">
      <w:startOverride w:val="3"/>
    </w:lvlOverride>
  </w:num>
  <w:num w:numId="190" w16cid:durableId="71856218">
    <w:abstractNumId w:val="55"/>
    <w:lvlOverride w:ilvl="0">
      <w:startOverride w:val="4"/>
    </w:lvlOverride>
  </w:num>
  <w:num w:numId="191" w16cid:durableId="1317689774">
    <w:abstractNumId w:val="55"/>
    <w:lvlOverride w:ilvl="0">
      <w:startOverride w:val="5"/>
    </w:lvlOverride>
  </w:num>
  <w:num w:numId="192" w16cid:durableId="1985116723">
    <w:abstractNumId w:val="37"/>
    <w:lvlOverride w:ilvl="0">
      <w:startOverride w:val="1"/>
    </w:lvlOverride>
  </w:num>
  <w:num w:numId="193" w16cid:durableId="1977175441">
    <w:abstractNumId w:val="3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DD5"/>
    <w:rsid w:val="0029639D"/>
    <w:rsid w:val="00326F90"/>
    <w:rsid w:val="005F39D3"/>
    <w:rsid w:val="007808FD"/>
    <w:rsid w:val="00A214CF"/>
    <w:rsid w:val="00AA1D8D"/>
    <w:rsid w:val="00AE79F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26B10"/>
  <w14:defaultImageDpi w14:val="300"/>
  <w15:docId w15:val="{D88EB756-3266-45C6-B625-DC8C41E5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808FD"/>
    <w:rPr>
      <w:color w:val="0000FF" w:themeColor="hyperlink"/>
      <w:u w:val="single"/>
    </w:rPr>
  </w:style>
  <w:style w:type="character" w:styleId="UnresolvedMention">
    <w:name w:val="Unresolved Mention"/>
    <w:basedOn w:val="DefaultParagraphFont"/>
    <w:uiPriority w:val="99"/>
    <w:semiHidden/>
    <w:unhideWhenUsed/>
    <w:rsid w:val="00780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machine-learning/orthogonal-projections/" TargetMode="External"/><Relationship Id="rId21" Type="http://schemas.openxmlformats.org/officeDocument/2006/relationships/hyperlink" Target="https://www.geeksforgeeks.org/machine-learning/support-vector-machine-algorithm/" TargetMode="External"/><Relationship Id="rId42" Type="http://schemas.openxmlformats.org/officeDocument/2006/relationships/hyperlink" Target="https://www.geeksforgeeks.org/machine-learning/clustering-in-machine-learning/" TargetMode="External"/><Relationship Id="rId63" Type="http://schemas.openxmlformats.org/officeDocument/2006/relationships/hyperlink" Target="https://www.geeksforgeeks.org/machine-learning/isomap-a-non-linear-dimensionality-reduction-technique/" TargetMode="External"/><Relationship Id="rId84" Type="http://schemas.openxmlformats.org/officeDocument/2006/relationships/hyperlink" Target="https://www.geeksforgeeks.org/data-science/manhattan-distance/" TargetMode="External"/><Relationship Id="rId138" Type="http://schemas.openxmlformats.org/officeDocument/2006/relationships/hyperlink" Target="https://www.geeksforgeeks.org/courses/machine-learning?utm_source=gfg-article&amp;utm_medium=Q1-2023&amp;utm_campaign=machine-learning" TargetMode="External"/><Relationship Id="rId107" Type="http://schemas.openxmlformats.org/officeDocument/2006/relationships/hyperlink" Target="https://www.geeksforgeeks.org/engineering-mathematics/jacobian-and-hessian-matrices/" TargetMode="External"/><Relationship Id="rId11" Type="http://schemas.openxmlformats.org/officeDocument/2006/relationships/hyperlink" Target="https://www.geeksforgeeks.org/machine-learning/machine-learning-model-evaluation/" TargetMode="External"/><Relationship Id="rId32" Type="http://schemas.openxmlformats.org/officeDocument/2006/relationships/hyperlink" Target="https://www.geeksforgeeks.org/machine-learning/xgboost/" TargetMode="External"/><Relationship Id="rId53" Type="http://schemas.openxmlformats.org/officeDocument/2006/relationships/hyperlink" Target="https://www.geeksforgeeks.org/machine-learning/implementing-agglomerative-clustering-using-sklearn/" TargetMode="External"/><Relationship Id="rId74" Type="http://schemas.openxmlformats.org/officeDocument/2006/relationships/hyperlink" Target="https://www.geeksforgeeks.org/machine-learning/ml-monte-carlo-tree-search-mcts/" TargetMode="External"/><Relationship Id="rId128" Type="http://schemas.openxmlformats.org/officeDocument/2006/relationships/hyperlink" Target="https://www.geeksforgeeks.org/nlp/natural-language-processing-nlp-tutorial/" TargetMode="External"/><Relationship Id="rId5" Type="http://schemas.openxmlformats.org/officeDocument/2006/relationships/webSettings" Target="webSettings.xml"/><Relationship Id="rId90" Type="http://schemas.openxmlformats.org/officeDocument/2006/relationships/hyperlink" Target="https://www.geeksforgeeks.org/maths/bayes-theorem/" TargetMode="External"/><Relationship Id="rId95" Type="http://schemas.openxmlformats.org/officeDocument/2006/relationships/hyperlink" Target="https://www.geeksforgeeks.org/engineering-mathematics/eigen-values/" TargetMode="External"/><Relationship Id="rId22" Type="http://schemas.openxmlformats.org/officeDocument/2006/relationships/hyperlink" Target="https://www.geeksforgeeks.org/machine-learning/major-kernel-functions-in-support-vector-machine-svm/" TargetMode="External"/><Relationship Id="rId27" Type="http://schemas.openxmlformats.org/officeDocument/2006/relationships/hyperlink" Target="https://www.geeksforgeeks.org/machine-learning/naive-bayes-classifiers/" TargetMode="External"/><Relationship Id="rId43" Type="http://schemas.openxmlformats.org/officeDocument/2006/relationships/hyperlink" Target="https://www.geeksforgeeks.org/machine-learning/association-rule/" TargetMode="External"/><Relationship Id="rId48" Type="http://schemas.openxmlformats.org/officeDocument/2006/relationships/hyperlink" Target="https://www.geeksforgeeks.org/software-engineering/fuzzy-c-means-clustering-in-matlab/" TargetMode="External"/><Relationship Id="rId64" Type="http://schemas.openxmlformats.org/officeDocument/2006/relationships/hyperlink" Target="https://www.geeksforgeeks.org/machine-learning/swiss-roll-reduction-with-lle-in-scikit-learn/" TargetMode="External"/><Relationship Id="rId69" Type="http://schemas.openxmlformats.org/officeDocument/2006/relationships/hyperlink" Target="https://www.geeksforgeeks.org/machine-learning/frequent-pattern-growth-algorithm/" TargetMode="External"/><Relationship Id="rId113" Type="http://schemas.openxmlformats.org/officeDocument/2006/relationships/hyperlink" Target="https://www.geeksforgeeks.org/machine-learning/bias-vs-variance-in-machine-learning/" TargetMode="External"/><Relationship Id="rId118" Type="http://schemas.openxmlformats.org/officeDocument/2006/relationships/hyperlink" Target="https://www.geeksforgeeks.org/machine-learning/probability-density-estimation-maximum-likelihood-estimation/" TargetMode="External"/><Relationship Id="rId134" Type="http://schemas.openxmlformats.org/officeDocument/2006/relationships/hyperlink" Target="https://www.geeksforgeeks.org/machine-learning/getting-started-with-transformers/" TargetMode="External"/><Relationship Id="rId139" Type="http://schemas.openxmlformats.org/officeDocument/2006/relationships/hyperlink" Target="https://www.geeksforgeeks.org/computer-science-fundamentals/central-processing-unit-cpu/" TargetMode="External"/><Relationship Id="rId80" Type="http://schemas.openxmlformats.org/officeDocument/2006/relationships/hyperlink" Target="https://www.geeksforgeeks.org/maths/vectors-in-maths/" TargetMode="External"/><Relationship Id="rId85" Type="http://schemas.openxmlformats.org/officeDocument/2006/relationships/hyperlink" Target="https://www.geeksforgeeks.org/maths/mathematics-mean-variance-and-standard-deviation/" TargetMode="External"/><Relationship Id="rId12" Type="http://schemas.openxmlformats.org/officeDocument/2006/relationships/hyperlink" Target="https://www.geeksforgeeks.org/machine-learning/supervised-machine-learning/" TargetMode="External"/><Relationship Id="rId17" Type="http://schemas.openxmlformats.org/officeDocument/2006/relationships/hyperlink" Target="https://www.geeksforgeeks.org/machine-learning/understanding-logistic-regression/" TargetMode="External"/><Relationship Id="rId33" Type="http://schemas.openxmlformats.org/officeDocument/2006/relationships/hyperlink" Target="https://www.geeksforgeeks.org/machine-learning/lightgbm-light-gradient-boosting-machine/" TargetMode="External"/><Relationship Id="rId38" Type="http://schemas.openxmlformats.org/officeDocument/2006/relationships/hyperlink" Target="https://www.geeksforgeeks.org/machine-learning/backpropagation-in-neural-network/" TargetMode="External"/><Relationship Id="rId59" Type="http://schemas.openxmlformats.org/officeDocument/2006/relationships/hyperlink" Target="https://www.geeksforgeeks.org/data-analysis/principal-component-analysis-pca/" TargetMode="External"/><Relationship Id="rId103" Type="http://schemas.openxmlformats.org/officeDocument/2006/relationships/hyperlink" Target="https://www.geeksforgeeks.org/maths/partial-derivative/" TargetMode="External"/><Relationship Id="rId108" Type="http://schemas.openxmlformats.org/officeDocument/2006/relationships/hyperlink" Target="https://www.geeksforgeeks.org/maths/sampling-distribution/" TargetMode="External"/><Relationship Id="rId124" Type="http://schemas.openxmlformats.org/officeDocument/2006/relationships/hyperlink" Target="https://www.geeksforgeeks.org/machine-learning/ml-content-based-recommender-system/" TargetMode="External"/><Relationship Id="rId129" Type="http://schemas.openxmlformats.org/officeDocument/2006/relationships/hyperlink" Target="https://www.geeksforgeeks.org/python/speech-recognition-in-python-using-google-speech-api/" TargetMode="External"/><Relationship Id="rId54" Type="http://schemas.openxmlformats.org/officeDocument/2006/relationships/hyperlink" Target="https://www.geeksforgeeks.org/machine-learning/difference-between-agglomerative-clustering-and-divisive-clustering/" TargetMode="External"/><Relationship Id="rId70" Type="http://schemas.openxmlformats.org/officeDocument/2006/relationships/hyperlink" Target="https://www.geeksforgeeks.org/machine-learning/ml-eclat-algorithm/" TargetMode="External"/><Relationship Id="rId75" Type="http://schemas.openxmlformats.org/officeDocument/2006/relationships/hyperlink" Target="https://www.geeksforgeeks.org/machine-learning/q-learning-in-python/" TargetMode="External"/><Relationship Id="rId91" Type="http://schemas.openxmlformats.org/officeDocument/2006/relationships/hyperlink" Target="https://www.geeksforgeeks.org/maths/fundamental-of-differential-calculus/" TargetMode="External"/><Relationship Id="rId96" Type="http://schemas.openxmlformats.org/officeDocument/2006/relationships/hyperlink" Target="https://www.geeksforgeeks.org/engineering-mathematics/l-u-decomposition-system-linear-equations/" TargetMode="External"/><Relationship Id="rId140" Type="http://schemas.openxmlformats.org/officeDocument/2006/relationships/hyperlink" Target="https://www.geeksforgeeks.org/computer-science-fundamentals/what-is-a-graphics-card/"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data-analysis/methods-of-data-collection/" TargetMode="External"/><Relationship Id="rId23" Type="http://schemas.openxmlformats.org/officeDocument/2006/relationships/hyperlink" Target="https://www.geeksforgeeks.org/machine-learning/using-a-hard-margin-vs-soft-margin-in-svm/" TargetMode="External"/><Relationship Id="rId28" Type="http://schemas.openxmlformats.org/officeDocument/2006/relationships/hyperlink" Target="https://www.geeksforgeeks.org/machine-learning/random-forest-algorithm-in-machine-learning/" TargetMode="External"/><Relationship Id="rId49" Type="http://schemas.openxmlformats.org/officeDocument/2006/relationships/hyperlink" Target="https://www.geeksforgeeks.org/machine-learning/gaussian-mixture-model/" TargetMode="External"/><Relationship Id="rId114" Type="http://schemas.openxmlformats.org/officeDocument/2006/relationships/hyperlink" Target="https://www.geeksforgeeks.org/maths/bootstrap-method/" TargetMode="External"/><Relationship Id="rId119" Type="http://schemas.openxmlformats.org/officeDocument/2006/relationships/hyperlink" Target="https://www.geeksforgeeks.org/maths/mean-squared-error/" TargetMode="External"/><Relationship Id="rId44" Type="http://schemas.openxmlformats.org/officeDocument/2006/relationships/hyperlink" Target="https://www.geeksforgeeks.org/machine-learning/dimensionality-reduction/" TargetMode="External"/><Relationship Id="rId60" Type="http://schemas.openxmlformats.org/officeDocument/2006/relationships/hyperlink" Target="https://www.geeksforgeeks.org/machine-learning/ml-t-distributed-stochastic-neighbor-embedding-t-sne-algorithm/" TargetMode="External"/><Relationship Id="rId65" Type="http://schemas.openxmlformats.org/officeDocument/2006/relationships/hyperlink" Target="https://www.geeksforgeeks.org/machine-learning/latent-semantic-analysis/" TargetMode="External"/><Relationship Id="rId81" Type="http://schemas.openxmlformats.org/officeDocument/2006/relationships/hyperlink" Target="https://www.geeksforgeeks.org/maths/introduction-to-matrices/" TargetMode="External"/><Relationship Id="rId86" Type="http://schemas.openxmlformats.org/officeDocument/2006/relationships/hyperlink" Target="https://www.geeksforgeeks.org/engineering-mathematics/mathematics-covariance-and-correlation/" TargetMode="External"/><Relationship Id="rId130" Type="http://schemas.openxmlformats.org/officeDocument/2006/relationships/hyperlink" Target="https://www.geeksforgeeks.org/machine-learning/introduction-convolution-neural-network/" TargetMode="External"/><Relationship Id="rId135" Type="http://schemas.openxmlformats.org/officeDocument/2006/relationships/hyperlink" Target="https://www.geeksforgeeks.org/machine-learning/machine-learning/" TargetMode="External"/><Relationship Id="rId13" Type="http://schemas.openxmlformats.org/officeDocument/2006/relationships/hyperlink" Target="https://www.geeksforgeeks.org/machine-learning/getting-started-with-classification/" TargetMode="External"/><Relationship Id="rId18" Type="http://schemas.openxmlformats.org/officeDocument/2006/relationships/hyperlink" Target="https://www.geeksforgeeks.org/machine-learning/decision-tree-introduction-example/" TargetMode="External"/><Relationship Id="rId39" Type="http://schemas.openxmlformats.org/officeDocument/2006/relationships/hyperlink" Target="https://www.geeksforgeeks.org/deep-learning/multi-layer-perceptron-a-supervised-neural-network-model-using-sklearn/" TargetMode="External"/><Relationship Id="rId109" Type="http://schemas.openxmlformats.org/officeDocument/2006/relationships/hyperlink" Target="https://www.geeksforgeeks.org/engineering-mathematics/chi-squared-distributions/" TargetMode="External"/><Relationship Id="rId34" Type="http://schemas.openxmlformats.org/officeDocument/2006/relationships/hyperlink" Target="https://www.geeksforgeeks.org/machine-learning/catboost-ml/" TargetMode="External"/><Relationship Id="rId50" Type="http://schemas.openxmlformats.org/officeDocument/2006/relationships/hyperlink" Target="https://www.geeksforgeeks.org/machine-learning/ml-expectation-maximization-algorithm/" TargetMode="External"/><Relationship Id="rId55" Type="http://schemas.openxmlformats.org/officeDocument/2006/relationships/hyperlink" Target="https://www.geeksforgeeks.org/machine-learning/affinity-propagation-in-ml-to-find-the-number-of-clusters/" TargetMode="External"/><Relationship Id="rId76" Type="http://schemas.openxmlformats.org/officeDocument/2006/relationships/hyperlink" Target="https://www.geeksforgeeks.org/machine-learning/sarsa-reinforcement-learning/" TargetMode="External"/><Relationship Id="rId97" Type="http://schemas.openxmlformats.org/officeDocument/2006/relationships/hyperlink" Target="https://www.geeksforgeeks.org/machine-learning/singular-value-decomposition-svd/" TargetMode="External"/><Relationship Id="rId104" Type="http://schemas.openxmlformats.org/officeDocument/2006/relationships/hyperlink" Target="https://www.geeksforgeeks.org/machine-learning/chain-rule-derivative-in-machine-learning/" TargetMode="External"/><Relationship Id="rId120" Type="http://schemas.openxmlformats.org/officeDocument/2006/relationships/hyperlink" Target="https://www.geeksforgeeks.org/nlp/natural-language-processing-overview/" TargetMode="External"/><Relationship Id="rId125" Type="http://schemas.openxmlformats.org/officeDocument/2006/relationships/hyperlink" Target="https://www.geeksforgeeks.org/blogs/self-driving-car-technology/" TargetMode="External"/><Relationship Id="rId141" Type="http://schemas.openxmlformats.org/officeDocument/2006/relationships/hyperlink" Target="https://www.geeksforgeeks.org/machine-learning/what-is-feature-engineering/" TargetMode="External"/><Relationship Id="rId146" Type="http://schemas.openxmlformats.org/officeDocument/2006/relationships/theme" Target="theme/theme1.xml"/><Relationship Id="rId7" Type="http://schemas.openxmlformats.org/officeDocument/2006/relationships/hyperlink" Target="https://www.geeksforgeeks.org/data-analysis/data-cleansing-introduction/" TargetMode="External"/><Relationship Id="rId71" Type="http://schemas.openxmlformats.org/officeDocument/2006/relationships/hyperlink" Target="https://www.geeksforgeeks.org/machine-learning/what-is-reinforcement-learning/" TargetMode="External"/><Relationship Id="rId92" Type="http://schemas.openxmlformats.org/officeDocument/2006/relationships/hyperlink" Target="https://www.geeksforgeeks.org/python/gradient/" TargetMode="External"/><Relationship Id="rId2" Type="http://schemas.openxmlformats.org/officeDocument/2006/relationships/numbering" Target="numbering.xml"/><Relationship Id="rId29" Type="http://schemas.openxmlformats.org/officeDocument/2006/relationships/hyperlink" Target="https://www.geeksforgeeks.org/machine-learning/ensemble-classifier-data-mining/" TargetMode="External"/><Relationship Id="rId24" Type="http://schemas.openxmlformats.org/officeDocument/2006/relationships/hyperlink" Target="https://www.geeksforgeeks.org/machine-learning/k-nearest-neighbours/" TargetMode="External"/><Relationship Id="rId40" Type="http://schemas.openxmlformats.org/officeDocument/2006/relationships/hyperlink" Target="https://www.geeksforgeeks.org/machine-learning/what-is-perceptron-the-simplest-artificial-neural-network/" TargetMode="External"/><Relationship Id="rId45" Type="http://schemas.openxmlformats.org/officeDocument/2006/relationships/hyperlink" Target="https://www.geeksforgeeks.org/machine-learning/k-means-clustering-introduction/" TargetMode="External"/><Relationship Id="rId66" Type="http://schemas.openxmlformats.org/officeDocument/2006/relationships/hyperlink" Target="https://www.geeksforgeeks.org/machine-learning/auto-encoders/" TargetMode="External"/><Relationship Id="rId87" Type="http://schemas.openxmlformats.org/officeDocument/2006/relationships/hyperlink" Target="https://www.geeksforgeeks.org/data-science/methods-of-measurements-of-correlation/" TargetMode="External"/><Relationship Id="rId110" Type="http://schemas.openxmlformats.org/officeDocument/2006/relationships/hyperlink" Target="https://www.geeksforgeeks.org/engineering-mathematics/students-t-distribution-in-statistics/" TargetMode="External"/><Relationship Id="rId115" Type="http://schemas.openxmlformats.org/officeDocument/2006/relationships/hyperlink" Target="https://www.geeksforgeeks.org/python/how-to-calculate-cosine-similarity-in-python/" TargetMode="External"/><Relationship Id="rId131" Type="http://schemas.openxmlformats.org/officeDocument/2006/relationships/hyperlink" Target="https://www.geeksforgeeks.org/machine-learning/introduction-to-recurrent-neural-network/" TargetMode="External"/><Relationship Id="rId136" Type="http://schemas.openxmlformats.org/officeDocument/2006/relationships/hyperlink" Target="https://www.geeksforgeeks.org/deep-learning/deep-learning-tutorial/" TargetMode="External"/><Relationship Id="rId61" Type="http://schemas.openxmlformats.org/officeDocument/2006/relationships/hyperlink" Target="https://www.geeksforgeeks.org/machine-learning/non-negative-matrix-factorization/" TargetMode="External"/><Relationship Id="rId82" Type="http://schemas.openxmlformats.org/officeDocument/2006/relationships/hyperlink" Target="https://www.geeksforgeeks.org/maths/vector-norms/" TargetMode="External"/><Relationship Id="rId19" Type="http://schemas.openxmlformats.org/officeDocument/2006/relationships/hyperlink" Target="https://www.geeksforgeeks.org/machine-learning/iterative-dichotomiser-3-id3-algorithm-from-scratch/" TargetMode="External"/><Relationship Id="rId14" Type="http://schemas.openxmlformats.org/officeDocument/2006/relationships/hyperlink" Target="https://www.geeksforgeeks.org/machine-learning/regression-in-machine-learning/" TargetMode="External"/><Relationship Id="rId30" Type="http://schemas.openxmlformats.org/officeDocument/2006/relationships/hyperlink" Target="https://www.geeksforgeeks.org/machine-learning/bagging-vs-boosting-in-machine-learning/" TargetMode="External"/><Relationship Id="rId35" Type="http://schemas.openxmlformats.org/officeDocument/2006/relationships/hyperlink" Target="https://www.geeksforgeeks.org/machine-learning/implementing-the-adaboost-algorithm-from-scratch/" TargetMode="External"/><Relationship Id="rId56" Type="http://schemas.openxmlformats.org/officeDocument/2006/relationships/hyperlink" Target="https://www.geeksforgeeks.org/machine-learning/dbscan-clustering-in-ml-density-based-clustering/" TargetMode="External"/><Relationship Id="rId77" Type="http://schemas.openxmlformats.org/officeDocument/2006/relationships/hyperlink" Target="https://www.geeksforgeeks.org/python/monte-carlo-integration-in-python/" TargetMode="External"/><Relationship Id="rId100" Type="http://schemas.openxmlformats.org/officeDocument/2006/relationships/hyperlink" Target="https://www.geeksforgeeks.org/machine-learning/continuous-probability-distributions-for-machine-learning/" TargetMode="External"/><Relationship Id="rId105" Type="http://schemas.openxmlformats.org/officeDocument/2006/relationships/hyperlink" Target="https://www.geeksforgeeks.org/data-science/what-is-gradient-descent/" TargetMode="External"/><Relationship Id="rId126" Type="http://schemas.openxmlformats.org/officeDocument/2006/relationships/hyperlink" Target="https://www.geeksforgeeks.org/machine-learning/markov-decision-process/" TargetMode="External"/><Relationship Id="rId8" Type="http://schemas.openxmlformats.org/officeDocument/2006/relationships/hyperlink" Target="https://www.geeksforgeeks.org/data-analysis/what-is-exploratory-data-analysis/" TargetMode="External"/><Relationship Id="rId51" Type="http://schemas.openxmlformats.org/officeDocument/2006/relationships/hyperlink" Target="https://www.geeksforgeeks.org/machine-learning/dirichlet-process-mixture-models-dpmms/" TargetMode="External"/><Relationship Id="rId72" Type="http://schemas.openxmlformats.org/officeDocument/2006/relationships/hyperlink" Target="https://www.geeksforgeeks.org/machine-learning/markov-decision-process/" TargetMode="External"/><Relationship Id="rId93" Type="http://schemas.openxmlformats.org/officeDocument/2006/relationships/hyperlink" Target="https://www.geeksforgeeks.org/maths/partial-derivative/" TargetMode="External"/><Relationship Id="rId98" Type="http://schemas.openxmlformats.org/officeDocument/2006/relationships/hyperlink" Target="https://www.geeksforgeeks.org/maths/central-limit-theorem/" TargetMode="External"/><Relationship Id="rId121" Type="http://schemas.openxmlformats.org/officeDocument/2006/relationships/hyperlink" Target="https://www.geeksforgeeks.org/machine-learning/python-speech-recognition-module/" TargetMode="External"/><Relationship Id="rId142" Type="http://schemas.openxmlformats.org/officeDocument/2006/relationships/hyperlink" Target="https://www.geeksforgeeks.org/machine-learning/types-of-regression-techniques/" TargetMode="External"/><Relationship Id="rId3" Type="http://schemas.openxmlformats.org/officeDocument/2006/relationships/styles" Target="styles.xml"/><Relationship Id="rId25" Type="http://schemas.openxmlformats.org/officeDocument/2006/relationships/hyperlink" Target="https://www.geeksforgeeks.org/machine-learning/how-to-choose-the-right-distance-metric-in-knn/" TargetMode="External"/><Relationship Id="rId46" Type="http://schemas.openxmlformats.org/officeDocument/2006/relationships/hyperlink" Target="https://www.geeksforgeeks.org/machine-learning/ml-k-means-algorithm/" TargetMode="External"/><Relationship Id="rId67" Type="http://schemas.openxmlformats.org/officeDocument/2006/relationships/hyperlink" Target="https://www.geeksforgeeks.org/data-science/market-basket-analysis-in-data-mining/" TargetMode="External"/><Relationship Id="rId116" Type="http://schemas.openxmlformats.org/officeDocument/2006/relationships/hyperlink" Target="https://www.geeksforgeeks.org/python/jaccard-similarity/" TargetMode="External"/><Relationship Id="rId137" Type="http://schemas.openxmlformats.org/officeDocument/2006/relationships/hyperlink" Target="https://www.geeksforgeeks.org/machine-learning/neural-networks-a-beginners-guide/" TargetMode="External"/><Relationship Id="rId20" Type="http://schemas.openxmlformats.org/officeDocument/2006/relationships/hyperlink" Target="https://www.geeksforgeeks.org/machine-learning/cart-classification-and-regression-tree-in-machine-learning/" TargetMode="External"/><Relationship Id="rId41" Type="http://schemas.openxmlformats.org/officeDocument/2006/relationships/hyperlink" Target="https://www.geeksforgeeks.org/machine-learning/unsupervised-learning/" TargetMode="External"/><Relationship Id="rId62" Type="http://schemas.openxmlformats.org/officeDocument/2006/relationships/hyperlink" Target="https://www.geeksforgeeks.org/machine-learning/ml-independent-component-analysis/" TargetMode="External"/><Relationship Id="rId83" Type="http://schemas.openxmlformats.org/officeDocument/2006/relationships/hyperlink" Target="https://www.geeksforgeeks.org/maths/euclidean-distance/" TargetMode="External"/><Relationship Id="rId88" Type="http://schemas.openxmlformats.org/officeDocument/2006/relationships/hyperlink" Target="https://www.geeksforgeeks.org/maths/probability-theory/" TargetMode="External"/><Relationship Id="rId111" Type="http://schemas.openxmlformats.org/officeDocument/2006/relationships/hyperlink" Target="https://www.geeksforgeeks.org/maths/parametric-methods-in-statistics/" TargetMode="External"/><Relationship Id="rId132" Type="http://schemas.openxmlformats.org/officeDocument/2006/relationships/hyperlink" Target="https://www.geeksforgeeks.org/deep-learning/deep-learning-introduction-to-long-short-term-memory/" TargetMode="External"/><Relationship Id="rId15" Type="http://schemas.openxmlformats.org/officeDocument/2006/relationships/hyperlink" Target="https://www.geeksforgeeks.org/machine-learning/ml-linear-regression/" TargetMode="External"/><Relationship Id="rId36" Type="http://schemas.openxmlformats.org/officeDocument/2006/relationships/hyperlink" Target="https://www.geeksforgeeks.org/machine-learning/stacking-in-machine-learning/" TargetMode="External"/><Relationship Id="rId57" Type="http://schemas.openxmlformats.org/officeDocument/2006/relationships/hyperlink" Target="https://www.geeksforgeeks.org/machine-learning/ml-optics-clustering-explanation/" TargetMode="External"/><Relationship Id="rId106" Type="http://schemas.openxmlformats.org/officeDocument/2006/relationships/hyperlink" Target="https://www.geeksforgeeks.org/machine-learning/ml-stochastic-gradient-descent-sgd/" TargetMode="External"/><Relationship Id="rId127" Type="http://schemas.openxmlformats.org/officeDocument/2006/relationships/hyperlink" Target="https://www.geeksforgeeks.org/computer-vision/computer-vision-introduction/" TargetMode="External"/><Relationship Id="rId10" Type="http://schemas.openxmlformats.org/officeDocument/2006/relationships/hyperlink" Target="https://www.geeksforgeeks.org/physics/power/" TargetMode="External"/><Relationship Id="rId31" Type="http://schemas.openxmlformats.org/officeDocument/2006/relationships/hyperlink" Target="https://www.geeksforgeeks.org/machine-learning/ml-gradient-boosting/" TargetMode="External"/><Relationship Id="rId52" Type="http://schemas.openxmlformats.org/officeDocument/2006/relationships/hyperlink" Target="https://www.geeksforgeeks.org/machine-learning/hierarchical-clustering/" TargetMode="External"/><Relationship Id="rId73" Type="http://schemas.openxmlformats.org/officeDocument/2006/relationships/hyperlink" Target="https://www.geeksforgeeks.org/machine-learning/bellman-equation/" TargetMode="External"/><Relationship Id="rId78" Type="http://schemas.openxmlformats.org/officeDocument/2006/relationships/hyperlink" Target="https://www.geeksforgeeks.org/machine-learning/reinforce-algorithm/" TargetMode="External"/><Relationship Id="rId94" Type="http://schemas.openxmlformats.org/officeDocument/2006/relationships/hyperlink" Target="https://www.geeksforgeeks.org/maths/higher-order-derivatives/" TargetMode="External"/><Relationship Id="rId99" Type="http://schemas.openxmlformats.org/officeDocument/2006/relationships/hyperlink" Target="https://www.geeksforgeeks.org/maths/discrete-probability-distribution/" TargetMode="External"/><Relationship Id="rId101" Type="http://schemas.openxmlformats.org/officeDocument/2006/relationships/hyperlink" Target="https://www.geeksforgeeks.org/software-testing/understanding-hypothesis-testing/" TargetMode="External"/><Relationship Id="rId122" Type="http://schemas.openxmlformats.org/officeDocument/2006/relationships/hyperlink" Target="https://www.geeksforgeeks.org/machine-learning/what-are-recommender-systems/" TargetMode="External"/><Relationship Id="rId143" Type="http://schemas.openxmlformats.org/officeDocument/2006/relationships/hyperlink" Target="https://www.geeksforgeeks.org/machine-learning/basic-concept-classification-data-mining/" TargetMode="External"/><Relationship Id="rId4" Type="http://schemas.openxmlformats.org/officeDocument/2006/relationships/settings" Target="settings.xml"/><Relationship Id="rId9" Type="http://schemas.openxmlformats.org/officeDocument/2006/relationships/hyperlink" Target="https://www.geeksforgeeks.org/machine-learning/what-is-feature-engineering/" TargetMode="External"/><Relationship Id="rId26" Type="http://schemas.openxmlformats.org/officeDocument/2006/relationships/hyperlink" Target="https://www.geeksforgeeks.org/maths/bayes-theorem/" TargetMode="External"/><Relationship Id="rId47" Type="http://schemas.openxmlformats.org/officeDocument/2006/relationships/hyperlink" Target="https://www.geeksforgeeks.org/machine-learning/k-mode-clustering-in-python/" TargetMode="External"/><Relationship Id="rId68" Type="http://schemas.openxmlformats.org/officeDocument/2006/relationships/hyperlink" Target="https://www.geeksforgeeks.org/machine-learning/apriori-algorithm/" TargetMode="External"/><Relationship Id="rId89" Type="http://schemas.openxmlformats.org/officeDocument/2006/relationships/hyperlink" Target="https://www.geeksforgeeks.org/maths/probability-joint-vs-marginal-vs-conditional/" TargetMode="External"/><Relationship Id="rId112" Type="http://schemas.openxmlformats.org/officeDocument/2006/relationships/hyperlink" Target="https://www.geeksforgeeks.org/artificial-intelligence/non-parametric-tests/" TargetMode="External"/><Relationship Id="rId133" Type="http://schemas.openxmlformats.org/officeDocument/2006/relationships/hyperlink" Target="https://www.geeksforgeeks.org/deep-learning/generative-adversarial-network-gan/" TargetMode="External"/><Relationship Id="rId16" Type="http://schemas.openxmlformats.org/officeDocument/2006/relationships/hyperlink" Target="https://www.geeksforgeeks.org/maths/least-square-method/" TargetMode="External"/><Relationship Id="rId37" Type="http://schemas.openxmlformats.org/officeDocument/2006/relationships/hyperlink" Target="https://www.geeksforgeeks.org/machine-learning/neural-networks-a-beginners-guide/" TargetMode="External"/><Relationship Id="rId58" Type="http://schemas.openxmlformats.org/officeDocument/2006/relationships/hyperlink" Target="https://www.geeksforgeeks.org/machine-learning/dimensionality-reduction/" TargetMode="External"/><Relationship Id="rId79" Type="http://schemas.openxmlformats.org/officeDocument/2006/relationships/hyperlink" Target="https://www.geeksforgeeks.org/machine-learning/actor-critic-algorithm-in-reinforcement-learning/" TargetMode="External"/><Relationship Id="rId102" Type="http://schemas.openxmlformats.org/officeDocument/2006/relationships/hyperlink" Target="https://www.geeksforgeeks.org/dsa/confidence-interval/" TargetMode="External"/><Relationship Id="rId123" Type="http://schemas.openxmlformats.org/officeDocument/2006/relationships/hyperlink" Target="https://www.geeksforgeeks.org/machine-learning/collaborative-filtering-ml/" TargetMode="External"/><Relationship Id="rId144" Type="http://schemas.openxmlformats.org/officeDocument/2006/relationships/hyperlink" Target="https://www.geeksforgeeks.org/machine-learning/cluster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7748</Words>
  <Characters>44170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a2z</cp:lastModifiedBy>
  <cp:revision>4</cp:revision>
  <dcterms:created xsi:type="dcterms:W3CDTF">2013-12-23T23:15:00Z</dcterms:created>
  <dcterms:modified xsi:type="dcterms:W3CDTF">2025-10-04T13:56:00Z</dcterms:modified>
  <cp:category/>
</cp:coreProperties>
</file>